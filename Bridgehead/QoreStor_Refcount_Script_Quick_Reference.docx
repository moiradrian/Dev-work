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EF2BE" w14:textId="77777777" w:rsidR="00DE66F8" w:rsidRDefault="00A615BD">
      <w:pPr>
        <w:pStyle w:val="Title"/>
      </w:pPr>
      <w:r>
        <w:t>QoreStor Refcount Script - Quick Reference</w:t>
      </w:r>
    </w:p>
    <w:p w14:paraId="10B32AA8" w14:textId="77777777" w:rsidR="00DE66F8" w:rsidRDefault="00A615BD">
      <w:pPr>
        <w:pStyle w:val="Heading1"/>
      </w:pPr>
      <w:r>
        <w:t>TL;DR</w:t>
      </w:r>
    </w:p>
    <w:p w14:paraId="44783B62" w14:textId="77777777" w:rsidR="00DE66F8" w:rsidRDefault="00A615BD">
      <w:r>
        <w:t>This script migrates refcount data between standard and alternate QoreStor layouts, with support for scan-only, dry-run, and live modes. It copies data safely, verifies integrity, and updates /etc/oca/oca.cfg with the correct TGTSSDDIR and PLATFORM_DS_REFCNTS_ON_SSD settings.</w:t>
      </w:r>
    </w:p>
    <w:p w14:paraId="538AFBF6" w14:textId="77777777" w:rsidR="00DE66F8" w:rsidRDefault="00A615BD">
      <w:pPr>
        <w:pStyle w:val="Heading1"/>
      </w:pPr>
      <w:r>
        <w:t>Usage</w:t>
      </w:r>
    </w:p>
    <w:p w14:paraId="15F0F2A6" w14:textId="77777777" w:rsidR="00DE66F8" w:rsidRDefault="00A615BD">
      <w:r>
        <w:t>script.sh [--dry-run] [--scan-only] [--checksum-verify] [MOUNTPOINT]</w:t>
      </w:r>
      <w:r>
        <w:br/>
      </w:r>
      <w:r>
        <w:br/>
        <w:t>Options:</w:t>
      </w:r>
      <w:r>
        <w:br/>
        <w:t xml:space="preserve">  --dry-run           Simulate copy/verify and preview config changes.</w:t>
      </w:r>
      <w:r>
        <w:br/>
        <w:t xml:space="preserve">  --scan-only         Scan refcnt sizes only.</w:t>
      </w:r>
      <w:r>
        <w:br/>
        <w:t xml:space="preserve">  --checksum-verify   Stronger verification using checksum.</w:t>
      </w:r>
      <w:r>
        <w:br/>
        <w:t xml:space="preserve">  MOUNTPOINT          Target mount path for SSD.</w:t>
      </w:r>
    </w:p>
    <w:p w14:paraId="57997B75" w14:textId="77777777" w:rsidR="00DE66F8" w:rsidRDefault="00A615BD">
      <w:pPr>
        <w:pStyle w:val="Heading1"/>
      </w:pPr>
      <w:r>
        <w:t>Key Features</w:t>
      </w:r>
    </w:p>
    <w:p w14:paraId="36221757" w14:textId="77777777" w:rsidR="00DE66F8" w:rsidRDefault="00A615BD">
      <w:r>
        <w:t>- Auto-detects Standard vs Alternate layouts.</w:t>
      </w:r>
      <w:r>
        <w:br/>
        <w:t>- Scans refcnt sizes across repositories.</w:t>
      </w:r>
      <w:r>
        <w:br/>
        <w:t>- Copies data with rsync + progress bar (live) or simulated bar (dry-run).</w:t>
      </w:r>
      <w:r>
        <w:br/>
        <w:t>- Verifies data (optionally with checksums).</w:t>
      </w:r>
      <w:r>
        <w:br/>
        <w:t>- Updates config safely (backup, replace-or-insert TGTSSDDIR, set PLATFORM_DS_REFCNTS_ON_SSD=1).</w:t>
      </w:r>
      <w:r>
        <w:br/>
        <w:t>- Controls ocards service: stop before copy, start after config update.</w:t>
      </w:r>
      <w:r>
        <w:br/>
        <w:t>- Logs everything to /var/log/oca_edit/.</w:t>
      </w:r>
    </w:p>
    <w:p w14:paraId="54E6244B" w14:textId="77777777" w:rsidR="00DE66F8" w:rsidRDefault="00A615BD">
      <w:pPr>
        <w:pStyle w:val="Heading1"/>
      </w:pPr>
      <w:r>
        <w:t>Workflow</w:t>
      </w:r>
    </w:p>
    <w:p w14:paraId="1C0B3A39" w14:textId="77777777" w:rsidR="00DE66F8" w:rsidRDefault="00A615BD">
      <w:r>
        <w:t>1. Detect repo layout from /etc/oca/oca.cfg.</w:t>
      </w:r>
      <w:r>
        <w:br/>
        <w:t>2. Scan refcnt directories and compute total size.</w:t>
      </w:r>
      <w:r>
        <w:br/>
        <w:t>3. (Dry-run) Simulate rsync, show progress, preview config edits.</w:t>
      </w:r>
      <w:r>
        <w:br/>
        <w:t>4. (Live) Stop service, copy refcnt data, verify (if enabled).</w:t>
      </w:r>
      <w:r>
        <w:br/>
        <w:t>5. Update /etc/oca/oca.cfg safely.</w:t>
      </w:r>
      <w:r>
        <w:br/>
        <w:t>6. Restart service and confirm operational state.</w:t>
      </w:r>
      <w:r>
        <w:br/>
        <w:t>7. Print run summary + log path.</w:t>
      </w:r>
    </w:p>
    <w:sectPr w:rsidR="00DE66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9877324">
    <w:abstractNumId w:val="8"/>
  </w:num>
  <w:num w:numId="2" w16cid:durableId="1520773350">
    <w:abstractNumId w:val="6"/>
  </w:num>
  <w:num w:numId="3" w16cid:durableId="1206215000">
    <w:abstractNumId w:val="5"/>
  </w:num>
  <w:num w:numId="4" w16cid:durableId="1629238013">
    <w:abstractNumId w:val="4"/>
  </w:num>
  <w:num w:numId="5" w16cid:durableId="2051294276">
    <w:abstractNumId w:val="7"/>
  </w:num>
  <w:num w:numId="6" w16cid:durableId="738599159">
    <w:abstractNumId w:val="3"/>
  </w:num>
  <w:num w:numId="7" w16cid:durableId="682170914">
    <w:abstractNumId w:val="2"/>
  </w:num>
  <w:num w:numId="8" w16cid:durableId="439643634">
    <w:abstractNumId w:val="1"/>
  </w:num>
  <w:num w:numId="9" w16cid:durableId="76103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2F79"/>
    <w:rsid w:val="00A615BD"/>
    <w:rsid w:val="00AA1D8D"/>
    <w:rsid w:val="00B47730"/>
    <w:rsid w:val="00CB0664"/>
    <w:rsid w:val="00DE66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52611"/>
  <w14:defaultImageDpi w14:val="300"/>
  <w15:docId w15:val="{85644C54-A31E-944C-A7FF-7617CE6B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Moir (amoir)</cp:lastModifiedBy>
  <cp:revision>2</cp:revision>
  <dcterms:created xsi:type="dcterms:W3CDTF">2025-10-08T13:39:00Z</dcterms:created>
  <dcterms:modified xsi:type="dcterms:W3CDTF">2025-10-08T13:39:00Z</dcterms:modified>
  <cp:category/>
</cp:coreProperties>
</file>