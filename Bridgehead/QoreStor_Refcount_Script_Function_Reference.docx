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2A80" w14:textId="77777777" w:rsidR="003825F7" w:rsidRDefault="008A2AB1">
      <w:pPr>
        <w:pStyle w:val="Title"/>
      </w:pPr>
      <w:r>
        <w:t>QoreStor Refcount Script – Technical Function Reference &amp; Execution Flow</w:t>
      </w:r>
    </w:p>
    <w:p w14:paraId="74DD55E1" w14:textId="77777777" w:rsidR="003825F7" w:rsidRDefault="008A2AB1">
      <w:pPr>
        <w:pStyle w:val="Heading1"/>
      </w:pPr>
      <w:r>
        <w:t>Purpose</w:t>
      </w:r>
    </w:p>
    <w:p w14:paraId="6A34805D" w14:textId="77777777" w:rsidR="003825F7" w:rsidRDefault="008A2AB1">
      <w:r>
        <w:t>This document provides a detailed, function-by-function description of the QoreStor refcount migration script, including the order of execution in each mode (scan-only, dry-run, live) and the rationale for that ordering. It covers inputs, outputs, side effects, error handling, and design decisions such as layout detection, logging, service control, rsync usage, and config editing.</w:t>
      </w:r>
    </w:p>
    <w:p w14:paraId="7B2D51B7" w14:textId="77777777" w:rsidR="003825F7" w:rsidRDefault="008A2AB1">
      <w:pPr>
        <w:pStyle w:val="Heading1"/>
      </w:pPr>
      <w:r>
        <w:t>Execution Flow by Mode</w:t>
      </w:r>
    </w:p>
    <w:p w14:paraId="14A4C2D5" w14:textId="77777777" w:rsidR="003825F7" w:rsidRDefault="008A2AB1">
      <w:pPr>
        <w:pStyle w:val="Heading2"/>
      </w:pPr>
      <w:r>
        <w:t>Common Startup (All Modes)</w:t>
      </w:r>
    </w:p>
    <w:p w14:paraId="0FD327B2" w14:textId="77777777" w:rsidR="003825F7" w:rsidRDefault="008A2AB1">
      <w:r>
        <w:t>1) parse_args → 2) setup_logging → 3) detect_layout_once</w:t>
      </w:r>
      <w:r>
        <w:br/>
        <w:t>These steps establish runtime flags, bind stdout/stderr to the log, and decide Standard vs. Alternate layout (affecting REFCNT_SUBPATH and repo resolution).</w:t>
      </w:r>
    </w:p>
    <w:p w14:paraId="32A681A0" w14:textId="77777777" w:rsidR="003825F7" w:rsidRDefault="008A2AB1">
      <w:pPr>
        <w:pStyle w:val="Heading2"/>
      </w:pPr>
      <w:r>
        <w:t>Scan-only Mode (`--scan-only`)</w:t>
      </w:r>
    </w:p>
    <w:p w14:paraId="38C7A62D" w14:textId="77777777" w:rsidR="003825F7" w:rsidRDefault="008A2AB1">
      <w:r>
        <w:t>main → parse_args → setup_logging → detect_layout_once → scan_refcnt_sizes → print_summary → exit</w:t>
      </w:r>
      <w:r>
        <w:br/>
      </w:r>
      <w:r>
        <w:br/>
        <w:t>Rationale: The script performs only read-only inspection to estimate sizes and directories. No mountpoint, service control, or config changes are needed.</w:t>
      </w:r>
    </w:p>
    <w:p w14:paraId="5E3ED806" w14:textId="77777777" w:rsidR="003825F7" w:rsidRDefault="008A2AB1">
      <w:pPr>
        <w:pStyle w:val="Heading2"/>
      </w:pPr>
      <w:r>
        <w:t>Dry-run Mode (`--dry-run`)</w:t>
      </w:r>
    </w:p>
    <w:p w14:paraId="2BF2498E" w14:textId="77777777" w:rsidR="003825F7" w:rsidRDefault="008A2AB1">
      <w:r>
        <w:t>main → parse_args → setup_logging → detect_layout_once → decide_dryrun_target → verify_ready_to_stop → wait_for_service_stop → copy_all_refcnt (simulated if no target) → verify_all_refcnt (dry) → dry_run_preview → (optional) start_services (simulated) → print_summary → exit</w:t>
      </w:r>
      <w:r>
        <w:br/>
      </w:r>
      <w:r>
        <w:br/>
        <w:t>Rationale: Dry-run proves feasibility and computes counts using rsync stats without modifying data. If no target is available, it downgrades to a plan-only path while still presenting scan and config preview to de-risk the live run.</w:t>
      </w:r>
    </w:p>
    <w:p w14:paraId="08FC8B3B" w14:textId="77777777" w:rsidR="003825F7" w:rsidRDefault="008A2AB1">
      <w:pPr>
        <w:pStyle w:val="Heading2"/>
      </w:pPr>
      <w:r>
        <w:t>Live Mode (default)</w:t>
      </w:r>
    </w:p>
    <w:p w14:paraId="5B760437" w14:textId="77777777" w:rsidR="003825F7" w:rsidRDefault="008A2AB1">
      <w:r>
        <w:t>main → parse_args → setup_logging → detect_layout_once → setup_mountpoint → confirm_live_run → make_backup → verify_ready_to_stop → wait_for_service_stop → copy_all_refcnt → (optional) verify_all_refcnt (if --checksum-verify) → apply_changes → start_services → print_summary</w:t>
      </w:r>
      <w:r>
        <w:br/>
      </w:r>
      <w:r>
        <w:lastRenderedPageBreak/>
        <w:br/>
        <w:t>Rationale: Live mode is gated by a confirmation preview and a config backup. Services are stopped before data movement to ensure consistency; verification can be checksum-strong if requested. Config edits are applied only after a successful copy and (optional) verify, then services are restarted and health-checked.</w:t>
      </w:r>
    </w:p>
    <w:p w14:paraId="598C8B25" w14:textId="77777777" w:rsidR="003825F7" w:rsidRDefault="008A2AB1">
      <w:pPr>
        <w:pStyle w:val="Heading1"/>
      </w:pPr>
      <w:r>
        <w:t>Function Reference</w:t>
      </w:r>
    </w:p>
    <w:p w14:paraId="7FC2EA1F" w14:textId="77777777" w:rsidR="003825F7" w:rsidRDefault="008A2AB1">
      <w:pPr>
        <w:pStyle w:val="Heading2"/>
      </w:pPr>
      <w:r>
        <w:t>usage</w:t>
      </w:r>
    </w:p>
    <w:p w14:paraId="739CA5BD" w14:textId="77777777" w:rsidR="003825F7" w:rsidRDefault="008A2AB1">
      <w:r>
        <w:t>Purpose: Prints CLI usage/help.</w:t>
      </w:r>
    </w:p>
    <w:p w14:paraId="5B8F34E0" w14:textId="77777777" w:rsidR="003825F7" w:rsidRDefault="008A2AB1">
      <w:r>
        <w:t>Inputs: Reads none.</w:t>
      </w:r>
    </w:p>
    <w:p w14:paraId="1FEC60E6" w14:textId="77777777" w:rsidR="003825F7" w:rsidRDefault="008A2AB1">
      <w:r>
        <w:t>Outputs/Side Effects: Writes to stdout; no side effects.</w:t>
      </w:r>
    </w:p>
    <w:p w14:paraId="4A4E2422" w14:textId="77777777" w:rsidR="003825F7" w:rsidRDefault="008A2AB1">
      <w:pPr>
        <w:pStyle w:val="Heading2"/>
      </w:pPr>
      <w:r>
        <w:t>banner(text, color)</w:t>
      </w:r>
    </w:p>
    <w:p w14:paraId="32CCF841" w14:textId="77777777" w:rsidR="003825F7" w:rsidRDefault="008A2AB1">
      <w:r>
        <w:t>Purpose: Pretty banner printer with ANSI colors.</w:t>
      </w:r>
    </w:p>
    <w:p w14:paraId="7C5CAF86" w14:textId="77777777" w:rsidR="003825F7" w:rsidRDefault="008A2AB1">
      <w:r>
        <w:t>Inputs: text, color optional.</w:t>
      </w:r>
    </w:p>
    <w:p w14:paraId="0AC6A6B0" w14:textId="77777777" w:rsidR="003825F7" w:rsidRDefault="008A2AB1">
      <w:r>
        <w:t>Outputs/Side Effects: Writes to stdout.</w:t>
      </w:r>
    </w:p>
    <w:p w14:paraId="01F55CEC" w14:textId="77777777" w:rsidR="003825F7" w:rsidRDefault="008A2AB1">
      <w:pPr>
        <w:pStyle w:val="Heading2"/>
      </w:pPr>
      <w:r>
        <w:t>decide_dryrun_target</w:t>
      </w:r>
    </w:p>
    <w:p w14:paraId="3CFA78F1" w14:textId="77777777" w:rsidR="003825F7" w:rsidRDefault="008A2AB1">
      <w:r>
        <w:t>Purpose: Interactive prompt (dry-run) to determine if destination is mounted.</w:t>
      </w:r>
    </w:p>
    <w:p w14:paraId="6FFE79A9" w14:textId="77777777" w:rsidR="003825F7" w:rsidRDefault="008A2AB1">
      <w:r>
        <w:t>Inputs: Reads DRY_RUN; prompts user; may call setup_mountpoint.</w:t>
      </w:r>
    </w:p>
    <w:p w14:paraId="108E3D83" w14:textId="77777777" w:rsidR="003825F7" w:rsidRDefault="008A2AB1">
      <w:r>
        <w:t>Outputs/Side Effects: Sets DRY_HAS_TARGET, DRY_SKIP_SERVICES, MOUNTPOINT; logs via debug_log.</w:t>
      </w:r>
    </w:p>
    <w:p w14:paraId="3BDA7A78" w14:textId="77777777" w:rsidR="003825F7" w:rsidRDefault="008A2AB1">
      <w:pPr>
        <w:pStyle w:val="Heading2"/>
      </w:pPr>
      <w:r>
        <w:t>capture_system_info</w:t>
      </w:r>
    </w:p>
    <w:p w14:paraId="47992A0E" w14:textId="77777777" w:rsidR="003825F7" w:rsidRDefault="008A2AB1">
      <w:r>
        <w:t>Purpose: Shows basic system info using `system --show`.</w:t>
      </w:r>
    </w:p>
    <w:p w14:paraId="59EF3A78" w14:textId="77777777" w:rsidR="003825F7" w:rsidRDefault="008A2AB1">
      <w:r>
        <w:t>Inputs: Requires `system` command.</w:t>
      </w:r>
    </w:p>
    <w:p w14:paraId="49A2F033" w14:textId="77777777" w:rsidR="003825F7" w:rsidRDefault="008A2AB1">
      <w:r>
        <w:t>Outputs/Side Effects: Writes filtered info to stdout; no mutation.</w:t>
      </w:r>
    </w:p>
    <w:p w14:paraId="0AE5AFDE" w14:textId="77777777" w:rsidR="003825F7" w:rsidRDefault="008A2AB1">
      <w:pPr>
        <w:pStyle w:val="Heading2"/>
      </w:pPr>
      <w:r>
        <w:t>detect_layout_once</w:t>
      </w:r>
    </w:p>
    <w:p w14:paraId="28989B3C" w14:textId="77777777" w:rsidR="003825F7" w:rsidRDefault="008A2AB1">
      <w:r>
        <w:t>Purpose: Detects Standard vs Alternate layout from /etc/oca/oca.cfg.</w:t>
      </w:r>
    </w:p>
    <w:p w14:paraId="0188207F" w14:textId="77777777" w:rsidR="003825F7" w:rsidRDefault="008A2AB1">
      <w:r>
        <w:t>Inputs: Reads CONFIG_FILE; greps for PLATFORM_DS_REFCNTS_ON_SSD=1 and TGTSSDDIR=${R3_DISK_JOURNAL_PATH}; extracts R3_DISK_JOURNAL_PATH.</w:t>
      </w:r>
    </w:p>
    <w:p w14:paraId="5E53577D" w14:textId="77777777" w:rsidR="003825F7" w:rsidRDefault="008A2AB1">
      <w:r>
        <w:t>Outputs/Side Effects: Sets ALT_LAYOUT, REFCNT_SUBPATH, R3_JOURNAL_PATH; debug logs decision.</w:t>
      </w:r>
    </w:p>
    <w:p w14:paraId="3E504ED2" w14:textId="77777777" w:rsidR="003825F7" w:rsidRDefault="008A2AB1">
      <w:pPr>
        <w:pStyle w:val="Heading2"/>
      </w:pPr>
      <w:r>
        <w:lastRenderedPageBreak/>
        <w:t>detect_alt_repo_from_config</w:t>
      </w:r>
    </w:p>
    <w:p w14:paraId="29ECAF9F" w14:textId="77777777" w:rsidR="003825F7" w:rsidRDefault="008A2AB1">
      <w:r>
        <w:t>Purpose: Pure helper to parse ALT repo root from config.</w:t>
      </w:r>
    </w:p>
    <w:p w14:paraId="781A3EB9" w14:textId="77777777" w:rsidR="003825F7" w:rsidRDefault="008A2AB1">
      <w:r>
        <w:t>Inputs: Parses CONFIG_FILE for flags and R3_DISK_JOURNAL_PATH.</w:t>
      </w:r>
    </w:p>
    <w:p w14:paraId="21E548DA" w14:textId="77777777" w:rsidR="003825F7" w:rsidRDefault="008A2AB1">
      <w:r>
        <w:t>Outputs/Side Effects: Prints path if satisfied; return 0/1.</w:t>
      </w:r>
    </w:p>
    <w:p w14:paraId="7428A098" w14:textId="77777777" w:rsidR="003825F7" w:rsidRDefault="008A2AB1">
      <w:pPr>
        <w:pStyle w:val="Heading2"/>
      </w:pPr>
      <w:r>
        <w:t>get_repo_location</w:t>
      </w:r>
    </w:p>
    <w:p w14:paraId="55A5D969" w14:textId="77777777" w:rsidR="003825F7" w:rsidRDefault="008A2AB1">
      <w:r>
        <w:t>Purpose: Resolves repo root path.</w:t>
      </w:r>
    </w:p>
    <w:p w14:paraId="56926417" w14:textId="77777777" w:rsidR="003825F7" w:rsidRDefault="008A2AB1">
      <w:r>
        <w:t>Inputs: If ALT_LAYOUT=true → uses R3_JOURNAL_PATH; else parses `system --show`.</w:t>
      </w:r>
    </w:p>
    <w:p w14:paraId="4916A31E" w14:textId="77777777" w:rsidR="003825F7" w:rsidRDefault="008A2AB1">
      <w:r>
        <w:t>Outputs/Side Effects: Prints path; returns non-zero on failure; debug logs to stderr.</w:t>
      </w:r>
    </w:p>
    <w:p w14:paraId="047C8ACC" w14:textId="77777777" w:rsidR="003825F7" w:rsidRDefault="008A2AB1">
      <w:pPr>
        <w:pStyle w:val="Heading2"/>
      </w:pPr>
      <w:r>
        <w:t>to_bytes(s)</w:t>
      </w:r>
    </w:p>
    <w:p w14:paraId="38E55FDE" w14:textId="77777777" w:rsidR="003825F7" w:rsidRDefault="008A2AB1">
      <w:r>
        <w:t>Purpose: Best-effort parser to bytes from human strings.</w:t>
      </w:r>
    </w:p>
    <w:p w14:paraId="529BA47C" w14:textId="77777777" w:rsidR="003825F7" w:rsidRDefault="008A2AB1">
      <w:r>
        <w:t>Inputs: String with digits and IEC suffixes.</w:t>
      </w:r>
    </w:p>
    <w:p w14:paraId="380204E9" w14:textId="77777777" w:rsidR="003825F7" w:rsidRDefault="008A2AB1">
      <w:r>
        <w:t>Outputs/Side Effects: Prints integer bytes.</w:t>
      </w:r>
    </w:p>
    <w:p w14:paraId="40832CA5" w14:textId="77777777" w:rsidR="003825F7" w:rsidRDefault="008A2AB1">
      <w:pPr>
        <w:pStyle w:val="Heading2"/>
      </w:pPr>
      <w:r>
        <w:t>human_bytes(b)</w:t>
      </w:r>
    </w:p>
    <w:p w14:paraId="03549328" w14:textId="77777777" w:rsidR="003825F7" w:rsidRDefault="008A2AB1">
      <w:r>
        <w:t>Purpose: Formats bytes using IEC suffixes.</w:t>
      </w:r>
    </w:p>
    <w:p w14:paraId="5E9E1782" w14:textId="77777777" w:rsidR="003825F7" w:rsidRDefault="008A2AB1">
      <w:r>
        <w:t>Inputs: Integer bytes.</w:t>
      </w:r>
    </w:p>
    <w:p w14:paraId="71F8B5FC" w14:textId="77777777" w:rsidR="003825F7" w:rsidRDefault="008A2AB1">
      <w:r>
        <w:t>Outputs/Side Effects: Prints human-readable string.</w:t>
      </w:r>
    </w:p>
    <w:p w14:paraId="6D6A7AA2" w14:textId="77777777" w:rsidR="003825F7" w:rsidRDefault="008A2AB1">
      <w:pPr>
        <w:pStyle w:val="Heading2"/>
      </w:pPr>
      <w:r>
        <w:t>run_with_bar cmd...</w:t>
      </w:r>
    </w:p>
    <w:p w14:paraId="28EF7CE2" w14:textId="77777777" w:rsidR="003825F7" w:rsidRDefault="008A2AB1">
      <w:r>
        <w:t>Purpose: Runs rsync (or similar) and renders a progress bar.</w:t>
      </w:r>
    </w:p>
    <w:p w14:paraId="0696B077" w14:textId="77777777" w:rsidR="003825F7" w:rsidRDefault="008A2AB1">
      <w:r>
        <w:t>Inputs: Command array; detects -n for dry-run and simulates progress.</w:t>
      </w:r>
    </w:p>
    <w:p w14:paraId="5DFC67D9" w14:textId="77777777" w:rsidR="003825F7" w:rsidRDefault="008A2AB1">
      <w:r>
        <w:t>Outputs/Side Effects: Manages temp files; returns wrapped command exit code; preserves shell strictness.</w:t>
      </w:r>
    </w:p>
    <w:p w14:paraId="3728C686" w14:textId="77777777" w:rsidR="003825F7" w:rsidRDefault="008A2AB1">
      <w:pPr>
        <w:pStyle w:val="Heading2"/>
      </w:pPr>
      <w:r>
        <w:t>simulate_bar</w:t>
      </w:r>
    </w:p>
    <w:p w14:paraId="3254E297" w14:textId="77777777" w:rsidR="003825F7" w:rsidRDefault="008A2AB1">
      <w:r>
        <w:t>Purpose: Simple progress bar generator for dry-run UX.</w:t>
      </w:r>
    </w:p>
    <w:p w14:paraId="7D858182" w14:textId="77777777" w:rsidR="003825F7" w:rsidRDefault="008A2AB1">
      <w:r>
        <w:t>Inputs: None.</w:t>
      </w:r>
    </w:p>
    <w:p w14:paraId="05C66372" w14:textId="77777777" w:rsidR="003825F7" w:rsidRDefault="008A2AB1">
      <w:r>
        <w:t>Outputs/Side Effects: Runs until killed; used for simulated rsync scans.</w:t>
      </w:r>
    </w:p>
    <w:p w14:paraId="26E1D2A0" w14:textId="77777777" w:rsidR="003825F7" w:rsidRDefault="008A2AB1">
      <w:pPr>
        <w:pStyle w:val="Heading2"/>
      </w:pPr>
      <w:r>
        <w:t>debug_log / debug_printf</w:t>
      </w:r>
    </w:p>
    <w:p w14:paraId="4059FF2B" w14:textId="77777777" w:rsidR="003825F7" w:rsidRDefault="008A2AB1">
      <w:r>
        <w:t>Purpose: Debug helpers that print to FD3 (original stderr).</w:t>
      </w:r>
    </w:p>
    <w:p w14:paraId="579EF38E" w14:textId="77777777" w:rsidR="003825F7" w:rsidRDefault="008A2AB1">
      <w:r>
        <w:t>Inputs: DEBUG_MODE flag.</w:t>
      </w:r>
    </w:p>
    <w:p w14:paraId="07F26DC0" w14:textId="77777777" w:rsidR="003825F7" w:rsidRDefault="008A2AB1">
      <w:r>
        <w:lastRenderedPageBreak/>
        <w:t>Outputs/Side Effects: Do not contaminate stdout in command substitutions.</w:t>
      </w:r>
    </w:p>
    <w:p w14:paraId="7A690616" w14:textId="77777777" w:rsidR="003825F7" w:rsidRDefault="008A2AB1">
      <w:pPr>
        <w:pStyle w:val="Heading2"/>
      </w:pPr>
      <w:r>
        <w:t>parse_args</w:t>
      </w:r>
    </w:p>
    <w:p w14:paraId="2A1B61B2" w14:textId="77777777" w:rsidR="003825F7" w:rsidRDefault="008A2AB1">
      <w:r>
        <w:t>Purpose: Parses CLI flags and collects free args.</w:t>
      </w:r>
    </w:p>
    <w:p w14:paraId="777FAC1F" w14:textId="77777777" w:rsidR="003825F7" w:rsidRDefault="008A2AB1">
      <w:r>
        <w:t>Inputs: Process argv.</w:t>
      </w:r>
    </w:p>
    <w:p w14:paraId="77FB25E2" w14:textId="77777777" w:rsidR="003825F7" w:rsidRDefault="008A2AB1">
      <w:r>
        <w:t>Outputs/Side Effects: Sets DRY_RUN, SCAN_ONLY, VERIFY_CHECKSUM, TEST_MODE, DEBUG_MODE, PARSED_ARGS.</w:t>
      </w:r>
    </w:p>
    <w:p w14:paraId="78E93C45" w14:textId="77777777" w:rsidR="003825F7" w:rsidRDefault="008A2AB1">
      <w:pPr>
        <w:pStyle w:val="Heading2"/>
      </w:pPr>
      <w:r>
        <w:t>setup_mountpoint</w:t>
      </w:r>
    </w:p>
    <w:p w14:paraId="26BA15EF" w14:textId="77777777" w:rsidR="003825F7" w:rsidRDefault="008A2AB1">
      <w:r>
        <w:t>Purpose: Normalizes and validates MOUNTPOINT; composes NEW_LINE.</w:t>
      </w:r>
    </w:p>
    <w:p w14:paraId="4BE836D5" w14:textId="77777777" w:rsidR="003825F7" w:rsidRDefault="008A2AB1">
      <w:r>
        <w:t>Inputs: PROMPTS if not provided; checks existence or mountpoint based on mode.</w:t>
      </w:r>
    </w:p>
    <w:p w14:paraId="268C6E62" w14:textId="77777777" w:rsidR="003825F7" w:rsidRDefault="008A2AB1">
      <w:r>
        <w:t>Outputs/Side Effects: Sets MOUNTPOINT, NEW_LINE; may mkdir target /ssd in live mode.</w:t>
      </w:r>
    </w:p>
    <w:p w14:paraId="747379BE" w14:textId="77777777" w:rsidR="003825F7" w:rsidRDefault="008A2AB1">
      <w:pPr>
        <w:pStyle w:val="Heading2"/>
      </w:pPr>
      <w:r>
        <w:t>setup_logging</w:t>
      </w:r>
    </w:p>
    <w:p w14:paraId="0D126D8E" w14:textId="77777777" w:rsidR="003825F7" w:rsidRDefault="008A2AB1">
      <w:r>
        <w:t>Purpose: Initializes LOG_FILE and logs both stdout and stderr separately to tee.</w:t>
      </w:r>
    </w:p>
    <w:p w14:paraId="170199E9" w14:textId="77777777" w:rsidR="003825F7" w:rsidRDefault="008A2AB1">
      <w:r>
        <w:t>Inputs: Uses TIMESTAMP, LOG_DIR; creates directory.</w:t>
      </w:r>
    </w:p>
    <w:p w14:paraId="337A3166" w14:textId="77777777" w:rsidR="003825F7" w:rsidRDefault="008A2AB1">
      <w:r>
        <w:t>Outputs/Side Effects: Redirects FD1 and FD2; prints run banners; calls capture_system_info.</w:t>
      </w:r>
    </w:p>
    <w:p w14:paraId="71C5E0E8" w14:textId="77777777" w:rsidR="003825F7" w:rsidRDefault="008A2AB1">
      <w:pPr>
        <w:pStyle w:val="Heading2"/>
      </w:pPr>
      <w:r>
        <w:t>get_system_state / get_system_reason</w:t>
      </w:r>
    </w:p>
    <w:p w14:paraId="4F520FBA" w14:textId="77777777" w:rsidR="003825F7" w:rsidRDefault="008A2AB1">
      <w:r>
        <w:t>Purpose: Extracts system state and reason from `system --show`.</w:t>
      </w:r>
    </w:p>
    <w:p w14:paraId="1A323E8B" w14:textId="77777777" w:rsidR="003825F7" w:rsidRDefault="008A2AB1">
      <w:r>
        <w:t>Inputs: Requires `system` command.</w:t>
      </w:r>
    </w:p>
    <w:p w14:paraId="14962A86" w14:textId="77777777" w:rsidR="003825F7" w:rsidRDefault="008A2AB1">
      <w:r>
        <w:t>Outputs/Side Effects: Prints strings for other functions.</w:t>
      </w:r>
    </w:p>
    <w:p w14:paraId="5FEA09DB" w14:textId="77777777" w:rsidR="003825F7" w:rsidRDefault="008A2AB1">
      <w:pPr>
        <w:pStyle w:val="Heading2"/>
      </w:pPr>
      <w:r>
        <w:t>verify_ready_to_stop</w:t>
      </w:r>
    </w:p>
    <w:p w14:paraId="3088F2B9" w14:textId="77777777" w:rsidR="003825F7" w:rsidRDefault="008A2AB1">
      <w:r>
        <w:t>Purpose: Pre-check info before stopping service.</w:t>
      </w:r>
    </w:p>
    <w:p w14:paraId="10D466B8" w14:textId="77777777" w:rsidR="003825F7" w:rsidRDefault="008A2AB1">
      <w:r>
        <w:t>Inputs: Reads states.</w:t>
      </w:r>
    </w:p>
    <w:p w14:paraId="3F756D92" w14:textId="77777777" w:rsidR="003825F7" w:rsidRDefault="008A2AB1">
      <w:r>
        <w:t>Outputs/Side Effects: Prints status; in dry-run records summary only.</w:t>
      </w:r>
    </w:p>
    <w:p w14:paraId="16F953E2" w14:textId="77777777" w:rsidR="003825F7" w:rsidRDefault="008A2AB1">
      <w:pPr>
        <w:pStyle w:val="Heading2"/>
      </w:pPr>
      <w:r>
        <w:t>wait_for_service_stop(service)</w:t>
      </w:r>
    </w:p>
    <w:p w14:paraId="7613B068" w14:textId="77777777" w:rsidR="003825F7" w:rsidRDefault="008A2AB1">
      <w:r>
        <w:t>Purpose: Stops service and waits until System State=Stopped or timeout.</w:t>
      </w:r>
    </w:p>
    <w:p w14:paraId="6C638588" w14:textId="77777777" w:rsidR="003825F7" w:rsidRDefault="008A2AB1">
      <w:r>
        <w:t>Inputs: Service name; STOP_TIMEOUT.</w:t>
      </w:r>
    </w:p>
    <w:p w14:paraId="4106A712" w14:textId="77777777" w:rsidR="003825F7" w:rsidRDefault="008A2AB1">
      <w:r>
        <w:t>Outputs/Side Effects: Calls systemctl stop; loops with status output; returns 0/1.</w:t>
      </w:r>
    </w:p>
    <w:p w14:paraId="37443056" w14:textId="77777777" w:rsidR="003825F7" w:rsidRDefault="008A2AB1">
      <w:pPr>
        <w:pStyle w:val="Heading2"/>
      </w:pPr>
      <w:r>
        <w:t>start_services</w:t>
      </w:r>
    </w:p>
    <w:p w14:paraId="4DFF2211" w14:textId="77777777" w:rsidR="003825F7" w:rsidRDefault="008A2AB1">
      <w:r>
        <w:t>Purpose: Starts service and waits until fully operational.</w:t>
      </w:r>
    </w:p>
    <w:p w14:paraId="4FCAC350" w14:textId="77777777" w:rsidR="003825F7" w:rsidRDefault="008A2AB1">
      <w:r>
        <w:lastRenderedPageBreak/>
        <w:t>Inputs: Service name; START_TIMEOUT; relaxed reason string match recommended.</w:t>
      </w:r>
    </w:p>
    <w:p w14:paraId="30B3A570" w14:textId="77777777" w:rsidR="003825F7" w:rsidRDefault="008A2AB1">
      <w:r>
        <w:t>Outputs/Side Effects: Calls systemctl start; loops until Operational Mode and active.</w:t>
      </w:r>
    </w:p>
    <w:p w14:paraId="76DE7733" w14:textId="77777777" w:rsidR="003825F7" w:rsidRDefault="008A2AB1">
      <w:pPr>
        <w:pStyle w:val="Heading2"/>
      </w:pPr>
      <w:r>
        <w:t>plan_copy_totals</w:t>
      </w:r>
    </w:p>
    <w:p w14:paraId="4F8FE499" w14:textId="77777777" w:rsidR="003825F7" w:rsidRDefault="008A2AB1">
      <w:r>
        <w:t>Purpose: Counts files under each &lt;id&gt;/$REFCNT_SUBPATH with find.</w:t>
      </w:r>
    </w:p>
    <w:p w14:paraId="5E41B233" w14:textId="77777777" w:rsidR="003825F7" w:rsidRDefault="008A2AB1">
      <w:r>
        <w:t>Inputs: Requires repo path and REFCNT_SUBPATH.</w:t>
      </w:r>
    </w:p>
    <w:p w14:paraId="195E2898" w14:textId="77777777" w:rsidR="003825F7" w:rsidRDefault="008A2AB1">
      <w:r>
        <w:t>Outputs/Side Effects: Prints total file count (present on source).</w:t>
      </w:r>
    </w:p>
    <w:p w14:paraId="4C480F6F" w14:textId="77777777" w:rsidR="003825F7" w:rsidRDefault="008A2AB1">
      <w:pPr>
        <w:pStyle w:val="Heading2"/>
      </w:pPr>
      <w:r>
        <w:t>safe_rsync args...</w:t>
      </w:r>
    </w:p>
    <w:p w14:paraId="0384E25B" w14:textId="77777777" w:rsidR="003825F7" w:rsidRDefault="008A2AB1">
      <w:r>
        <w:t>Purpose: Wrapper enforcing -n in DRY_RUN to prevent accidental writes.</w:t>
      </w:r>
    </w:p>
    <w:p w14:paraId="1BEC660C" w14:textId="77777777" w:rsidR="003825F7" w:rsidRDefault="008A2AB1">
      <w:r>
        <w:t>Inputs: DRY_RUN flag; rsync args.</w:t>
      </w:r>
    </w:p>
    <w:p w14:paraId="57139B8C" w14:textId="77777777" w:rsidR="003825F7" w:rsidRDefault="008A2AB1">
      <w:r>
        <w:t>Outputs/Side Effects: Calls rsync; returns 99 if dry-run missing -n.</w:t>
      </w:r>
    </w:p>
    <w:p w14:paraId="264324C0" w14:textId="77777777" w:rsidR="003825F7" w:rsidRDefault="008A2AB1">
      <w:pPr>
        <w:pStyle w:val="Heading2"/>
      </w:pPr>
      <w:r>
        <w:t>scan_refcnt_sizes</w:t>
      </w:r>
    </w:p>
    <w:p w14:paraId="78E599E3" w14:textId="77777777" w:rsidR="003825F7" w:rsidRDefault="008A2AB1">
      <w:r>
        <w:t>Purpose: Scans each integer directory and sums `du -sb` of $REFCNT_SUBPATH.</w:t>
      </w:r>
    </w:p>
    <w:p w14:paraId="1B4D85E3" w14:textId="77777777" w:rsidR="003825F7" w:rsidRDefault="008A2AB1">
      <w:r>
        <w:t>Inputs: Repo location and REFCNT_SUBPATH.</w:t>
      </w:r>
    </w:p>
    <w:p w14:paraId="08162903" w14:textId="77777777" w:rsidR="003825F7" w:rsidRDefault="008A2AB1">
      <w:r>
        <w:t>Outputs/Side Effects: Sets SCAN_FOUND, SCAN_TOTAL_BYTES; prints per-dir sizes and total.</w:t>
      </w:r>
    </w:p>
    <w:p w14:paraId="55301FDF" w14:textId="77777777" w:rsidR="003825F7" w:rsidRDefault="008A2AB1">
      <w:pPr>
        <w:pStyle w:val="Heading2"/>
      </w:pPr>
      <w:r>
        <w:t>check_free_space(target, need)</w:t>
      </w:r>
    </w:p>
    <w:p w14:paraId="3243884D" w14:textId="77777777" w:rsidR="003825F7" w:rsidRDefault="008A2AB1">
      <w:r>
        <w:t>Purpose: Validates free space using `df -PB1`.</w:t>
      </w:r>
    </w:p>
    <w:p w14:paraId="63D0C717" w14:textId="77777777" w:rsidR="003825F7" w:rsidRDefault="008A2AB1">
      <w:r>
        <w:t>Inputs: Target base path and required bytes.</w:t>
      </w:r>
    </w:p>
    <w:p w14:paraId="5B72A461" w14:textId="77777777" w:rsidR="003825F7" w:rsidRDefault="008A2AB1">
      <w:r>
        <w:t>Outputs/Side Effects: Prints free/required; returns 1 if insufficient.</w:t>
      </w:r>
    </w:p>
    <w:p w14:paraId="58191413" w14:textId="77777777" w:rsidR="003825F7" w:rsidRDefault="008A2AB1">
      <w:pPr>
        <w:pStyle w:val="Heading2"/>
      </w:pPr>
      <w:r>
        <w:t>rsync_base_flags / rsync_verify_flags</w:t>
      </w:r>
    </w:p>
    <w:p w14:paraId="5523F9E3" w14:textId="77777777" w:rsidR="003825F7" w:rsidRDefault="008A2AB1">
      <w:r>
        <w:t>Purpose: Emit base rsync flags and verify flags.</w:t>
      </w:r>
    </w:p>
    <w:p w14:paraId="60366343" w14:textId="77777777" w:rsidR="003825F7" w:rsidRDefault="008A2AB1">
      <w:r>
        <w:t>Inputs: VERIFY_CHECKSUM for verify_flags.</w:t>
      </w:r>
    </w:p>
    <w:p w14:paraId="218AED77" w14:textId="77777777" w:rsidR="003825F7" w:rsidRDefault="008A2AB1">
      <w:r>
        <w:t>Outputs/Side Effects: Used by copy/verify calls; include -aHAX, --numeric-ids, --sparse, -W, --dirs.</w:t>
      </w:r>
    </w:p>
    <w:p w14:paraId="69C4A5D3" w14:textId="77777777" w:rsidR="003825F7" w:rsidRDefault="008A2AB1">
      <w:pPr>
        <w:pStyle w:val="Heading2"/>
      </w:pPr>
      <w:r>
        <w:t>copy_one_refcnt(SRC, DST, base)</w:t>
      </w:r>
    </w:p>
    <w:p w14:paraId="381A8750" w14:textId="77777777" w:rsidR="003825F7" w:rsidRDefault="008A2AB1">
      <w:r>
        <w:t>Purpose: Copies a single refcnt subtree from SRC to DST.</w:t>
      </w:r>
    </w:p>
    <w:p w14:paraId="6CC5E4F9" w14:textId="77777777" w:rsidR="003825F7" w:rsidRDefault="008A2AB1">
      <w:r>
        <w:t>Inputs: Auto-normalizes SRC/DST to append REFCNT_SUBPATH if needed.</w:t>
      </w:r>
    </w:p>
    <w:p w14:paraId="7EEE0749" w14:textId="77777777" w:rsidR="003825F7" w:rsidRDefault="008A2AB1">
      <w:r>
        <w:t>Outputs/Side Effects: Uses safe_rsync in dry-run; run_with_bar + rsync in live; updates COPIED_FILES and SUMMARY.</w:t>
      </w:r>
    </w:p>
    <w:p w14:paraId="0C9A6BD7" w14:textId="77777777" w:rsidR="003825F7" w:rsidRDefault="008A2AB1">
      <w:pPr>
        <w:pStyle w:val="Heading2"/>
      </w:pPr>
      <w:r>
        <w:lastRenderedPageBreak/>
        <w:t>verify_one_refcnt(SRC, DST)</w:t>
      </w:r>
    </w:p>
    <w:p w14:paraId="1B27D560" w14:textId="77777777" w:rsidR="003825F7" w:rsidRDefault="008A2AB1">
      <w:r>
        <w:t>Purpose: Verifies a single refcnt subtree.</w:t>
      </w:r>
    </w:p>
    <w:p w14:paraId="6231752D" w14:textId="77777777" w:rsidR="003825F7" w:rsidRDefault="008A2AB1">
      <w:r>
        <w:t>Inputs: Uses rsync verify flags; optional --checksum.</w:t>
      </w:r>
    </w:p>
    <w:p w14:paraId="1E692D1F" w14:textId="77777777" w:rsidR="003825F7" w:rsidRDefault="008A2AB1">
      <w:r>
        <w:t>Outputs/Side Effects: Non-zero on mismatch; summarizes files compared.</w:t>
      </w:r>
    </w:p>
    <w:p w14:paraId="43F4B5B5" w14:textId="77777777" w:rsidR="003825F7" w:rsidRDefault="008A2AB1">
      <w:pPr>
        <w:pStyle w:val="Heading2"/>
      </w:pPr>
      <w:r>
        <w:t>copy_all_refcnt()</w:t>
      </w:r>
    </w:p>
    <w:p w14:paraId="1DEBCA7B" w14:textId="77777777" w:rsidR="003825F7" w:rsidRDefault="008A2AB1">
      <w:r>
        <w:t>Purpose: Bulk copy of all refcnt files using --files-from list.</w:t>
      </w:r>
    </w:p>
    <w:p w14:paraId="79C38F78" w14:textId="77777777" w:rsidR="003825F7" w:rsidRDefault="008A2AB1">
      <w:r>
        <w:t>Inputs: Builds list with `find . -type f -path */$REFCNT_SUBPATH/*`.</w:t>
      </w:r>
    </w:p>
    <w:p w14:paraId="5E63F709" w14:textId="77777777" w:rsidR="003825F7" w:rsidRDefault="008A2AB1">
      <w:r>
        <w:t>Outputs/Side Effects: Dry-run: simulated bar; Live: run_with_bar; sets COPIED_FILES; uses check_free_space first.</w:t>
      </w:r>
    </w:p>
    <w:p w14:paraId="3C090BA2" w14:textId="77777777" w:rsidR="003825F7" w:rsidRDefault="008A2AB1">
      <w:pPr>
        <w:pStyle w:val="Heading2"/>
      </w:pPr>
      <w:r>
        <w:t>verify_all_refcnt()</w:t>
      </w:r>
    </w:p>
    <w:p w14:paraId="421006E4" w14:textId="77777777" w:rsidR="003825F7" w:rsidRDefault="008A2AB1">
      <w:r>
        <w:t>Purpose: Bulk verify of all refcnt trees.</w:t>
      </w:r>
    </w:p>
    <w:p w14:paraId="7BE525C7" w14:textId="77777777" w:rsidR="003825F7" w:rsidRDefault="008A2AB1">
      <w:r>
        <w:t>Inputs: Loops per &lt;id&gt;; mkdir -p dest refcnt path; uses rsync verify flags.</w:t>
      </w:r>
    </w:p>
    <w:p w14:paraId="20E7320A" w14:textId="77777777" w:rsidR="003825F7" w:rsidRDefault="008A2AB1">
      <w:r>
        <w:t>Outputs/Side Effects: Totals verified files; summary lines.</w:t>
      </w:r>
    </w:p>
    <w:p w14:paraId="60776EF1" w14:textId="77777777" w:rsidR="003825F7" w:rsidRDefault="008A2AB1">
      <w:pPr>
        <w:pStyle w:val="Heading2"/>
      </w:pPr>
      <w:r>
        <w:t>config_preview_live()</w:t>
      </w:r>
    </w:p>
    <w:p w14:paraId="60E7EE10" w14:textId="77777777" w:rsidR="003825F7" w:rsidRDefault="008A2AB1">
      <w:r>
        <w:t>Purpose: Shows what config edits will be applied in live mode.</w:t>
      </w:r>
    </w:p>
    <w:p w14:paraId="3CA4C5D6" w14:textId="77777777" w:rsidR="003825F7" w:rsidRDefault="008A2AB1">
      <w:r>
        <w:t>Inputs: Uses NEW_LINE, REFCNT_OLD/NEW.</w:t>
      </w:r>
    </w:p>
    <w:p w14:paraId="18467D68" w14:textId="77777777" w:rsidR="003825F7" w:rsidRDefault="008A2AB1">
      <w:r>
        <w:t>Outputs/Side Effects: Prints intent; no file changes.</w:t>
      </w:r>
    </w:p>
    <w:p w14:paraId="6345D060" w14:textId="77777777" w:rsidR="003825F7" w:rsidRDefault="008A2AB1">
      <w:pPr>
        <w:pStyle w:val="Heading2"/>
      </w:pPr>
      <w:r>
        <w:t>dry_run_preview()</w:t>
      </w:r>
    </w:p>
    <w:p w14:paraId="0857EBAA" w14:textId="77777777" w:rsidR="003825F7" w:rsidRDefault="008A2AB1">
      <w:r>
        <w:t>Purpose: Generates a temp preview of config edits and shows colored diff.</w:t>
      </w:r>
    </w:p>
    <w:p w14:paraId="2FF884BE" w14:textId="77777777" w:rsidR="003825F7" w:rsidRDefault="008A2AB1">
      <w:r>
        <w:t>Inputs: In dry-run, may use placeholder for NEW_LINE if no mountpoint.</w:t>
      </w:r>
    </w:p>
    <w:p w14:paraId="6C093866" w14:textId="77777777" w:rsidR="003825F7" w:rsidRDefault="008A2AB1">
      <w:r>
        <w:t>Outputs/Side Effects: Ensures replace-or-insert behavior for TGTSSDDIR; dedup for PLATFORM_DS_REFCNTS_ON_SSD.</w:t>
      </w:r>
    </w:p>
    <w:p w14:paraId="38C596EB" w14:textId="77777777" w:rsidR="003825F7" w:rsidRDefault="008A2AB1">
      <w:pPr>
        <w:pStyle w:val="Heading2"/>
      </w:pPr>
      <w:r>
        <w:t>make_backup()</w:t>
      </w:r>
    </w:p>
    <w:p w14:paraId="0F3B8493" w14:textId="77777777" w:rsidR="003825F7" w:rsidRDefault="008A2AB1">
      <w:r>
        <w:t>Purpose: Creates timestamped backup of config.</w:t>
      </w:r>
    </w:p>
    <w:p w14:paraId="7959AEA6" w14:textId="77777777" w:rsidR="003825F7" w:rsidRDefault="008A2AB1">
      <w:r>
        <w:t>Inputs: CONFIG_FILE, BACKUP_DIR.</w:t>
      </w:r>
    </w:p>
    <w:p w14:paraId="008E1FCD" w14:textId="77777777" w:rsidR="003825F7" w:rsidRDefault="008A2AB1">
      <w:r>
        <w:t>Outputs/Side Effects: Sets BACKUP_FILE; prints path.</w:t>
      </w:r>
    </w:p>
    <w:p w14:paraId="6766BAEF" w14:textId="77777777" w:rsidR="003825F7" w:rsidRDefault="008A2AB1">
      <w:pPr>
        <w:pStyle w:val="Heading2"/>
      </w:pPr>
      <w:r>
        <w:t>apply_changes()</w:t>
      </w:r>
    </w:p>
    <w:p w14:paraId="6B1E5D42" w14:textId="77777777" w:rsidR="003825F7" w:rsidRDefault="008A2AB1">
      <w:r>
        <w:t>Purpose: Applies config edits safely using awk transform.</w:t>
      </w:r>
    </w:p>
    <w:p w14:paraId="06EC8AA4" w14:textId="77777777" w:rsidR="003825F7" w:rsidRDefault="008A2AB1">
      <w:r>
        <w:lastRenderedPageBreak/>
        <w:t>Inputs: Replaces existing TGTSSDDIR or inserts after TGTDIR; toggles PLATFORM_DS_REFCNTS_ON_SSD to 1.</w:t>
      </w:r>
    </w:p>
    <w:p w14:paraId="3B8F6B01" w14:textId="77777777" w:rsidR="003825F7" w:rsidRDefault="008A2AB1">
      <w:r>
        <w:t>Outputs/Side Effects: Writes CONFIG_FILE via .tmp; shows diff vs backup.</w:t>
      </w:r>
    </w:p>
    <w:p w14:paraId="0808CC66" w14:textId="77777777" w:rsidR="003825F7" w:rsidRDefault="008A2AB1">
      <w:pPr>
        <w:pStyle w:val="Heading2"/>
      </w:pPr>
      <w:r>
        <w:t>print_summary()</w:t>
      </w:r>
    </w:p>
    <w:p w14:paraId="54962006" w14:textId="77777777" w:rsidR="003825F7" w:rsidRDefault="008A2AB1">
      <w:r>
        <w:t>Purpose: Prints end-of-run summary, mode, options, and accumulated notes.</w:t>
      </w:r>
    </w:p>
    <w:p w14:paraId="1E575E26" w14:textId="77777777" w:rsidR="003825F7" w:rsidRDefault="008A2AB1">
      <w:r>
        <w:t>Inputs: SUMMARY array.</w:t>
      </w:r>
    </w:p>
    <w:p w14:paraId="18C394B9" w14:textId="77777777" w:rsidR="003825F7" w:rsidRDefault="008A2AB1">
      <w:r>
        <w:t>Outputs/Side Effects: No side effects besides printing.</w:t>
      </w:r>
    </w:p>
    <w:p w14:paraId="222D4A89" w14:textId="77777777" w:rsidR="003825F7" w:rsidRDefault="008A2AB1">
      <w:pPr>
        <w:pStyle w:val="Heading2"/>
      </w:pPr>
      <w:r>
        <w:t>confirm_live_run()</w:t>
      </w:r>
    </w:p>
    <w:p w14:paraId="3E912EA1" w14:textId="77777777" w:rsidR="003825F7" w:rsidRDefault="008A2AB1">
      <w:r>
        <w:t>Purpose: Interactive confirmation before live run.</w:t>
      </w:r>
    </w:p>
    <w:p w14:paraId="62B6AD8E" w14:textId="77777777" w:rsidR="003825F7" w:rsidRDefault="008A2AB1">
      <w:r>
        <w:t>Inputs: Shows scan totals, planned files, and config preview.</w:t>
      </w:r>
    </w:p>
    <w:p w14:paraId="152CFCFA" w14:textId="77777777" w:rsidR="003825F7" w:rsidRDefault="008A2AB1">
      <w:r>
        <w:t>Outputs/Side Effects: Allows user to cancel before any write operation.</w:t>
      </w:r>
    </w:p>
    <w:p w14:paraId="79F1B4DF" w14:textId="77777777" w:rsidR="003825F7" w:rsidRDefault="008A2AB1">
      <w:pPr>
        <w:pStyle w:val="Heading1"/>
      </w:pPr>
      <w:r>
        <w:t>Ordering Rationale (Why Functions Are Called in This Way)</w:t>
      </w:r>
    </w:p>
    <w:p w14:paraId="48B4B5BD" w14:textId="77777777" w:rsidR="003825F7" w:rsidRDefault="008A2AB1">
      <w:r>
        <w:t>• parse_args before anything else to determine mode (scan-only, dry-run, live) and flags that influence later behavior.</w:t>
      </w:r>
      <w:r>
        <w:br/>
      </w:r>
      <w:r>
        <w:t>• setup_logging early to capture the entire run’s output, including early failures.</w:t>
      </w:r>
      <w:r>
        <w:br/>
        <w:t>• detect_layout_once before any filesystem operations so REFCNT_SUBPATH and repo root resolution are correct everywhere.</w:t>
      </w:r>
      <w:r>
        <w:br/>
        <w:t>• setup_mountpoint (live mode / some dry-run situations) before planning copy and config edits,   because NEW_LINE depends on a validated mount path and the free-space check needs a concrete target.</w:t>
      </w:r>
      <w:r>
        <w:br/>
        <w:t xml:space="preserve">• verify_ready_to_stop and wait_for_service_stop before copy to ensure filesystem quiescence and consistent </w:t>
      </w:r>
      <w:r>
        <w:t>refcnt trees.</w:t>
      </w:r>
      <w:r>
        <w:br/>
        <w:t>• copy_all_refcnt before apply_changes, because changing config first could redirect writes and misalign the migration.</w:t>
      </w:r>
      <w:r>
        <w:br/>
        <w:t>• verify_all_refcnt (optional checksum) immediately after copy to validate data integrity while still in a controlled state.</w:t>
      </w:r>
      <w:r>
        <w:br/>
        <w:t>• make_backup immediately before apply_changes to guarantee rollback capability.</w:t>
      </w:r>
      <w:r>
        <w:br/>
        <w:t>• apply_changes only after a successful copy/verify to avoid partial migrations.</w:t>
      </w:r>
      <w:r>
        <w:br/>
        <w:t>• start_services last, with a loop checking system state/health, to ensure the system retur</w:t>
      </w:r>
      <w:r>
        <w:t>ns to a reliable operational mode.</w:t>
      </w:r>
      <w:r>
        <w:br/>
        <w:t>• print_summary at the end to provide a durable record of what happened (and what didn’t).</w:t>
      </w:r>
    </w:p>
    <w:p w14:paraId="57ACEEB2" w14:textId="77777777" w:rsidR="003825F7" w:rsidRDefault="008A2AB1">
      <w:pPr>
        <w:pStyle w:val="Heading1"/>
      </w:pPr>
      <w:r>
        <w:lastRenderedPageBreak/>
        <w:t>Error Handling and Safety Considerations</w:t>
      </w:r>
    </w:p>
    <w:p w14:paraId="204E171B" w14:textId="77777777" w:rsidR="003825F7" w:rsidRDefault="008A2AB1">
      <w:r>
        <w:t>• set -euo pipefail: aborts on unset variables and failed commands in pipelines.</w:t>
      </w:r>
      <w:r>
        <w:br/>
        <w:t>• safe_rsync: enforces -n during dry-run to prevent accidental writes.</w:t>
      </w:r>
      <w:r>
        <w:br/>
        <w:t>• Separate stdout/stderr logging: avoids contaminating command substitutions, preserving correctness.</w:t>
      </w:r>
      <w:r>
        <w:br/>
        <w:t>• Backups and diffs: create a point-in-time backup of /etc/oca/oca.cfg and show diffs for traceability.</w:t>
      </w:r>
      <w:r>
        <w:br/>
        <w:t>• Timeouts and polling: service stop/start loops include timeouts to prevent indefinite hangs.</w:t>
      </w:r>
      <w:r>
        <w:br/>
        <w:t>• Confirmation gates: live run requires explicit 'yes' confirmation.</w:t>
      </w:r>
    </w:p>
    <w:p w14:paraId="6ED9249F" w14:textId="77777777" w:rsidR="003825F7" w:rsidRDefault="008A2AB1">
      <w:pPr>
        <w:pStyle w:val="Heading1"/>
      </w:pPr>
      <w:r>
        <w:t>Invariants &amp; Design Decisions</w:t>
      </w:r>
    </w:p>
    <w:p w14:paraId="1B5EE259" w14:textId="77777777" w:rsidR="003825F7" w:rsidRDefault="008A2AB1">
      <w:r>
        <w:t>• REFCNT_SUBPATH is `.ocarina_hidden/refcnt` (Standard) or `refcnt` (Alternate) and is used everywhere to avoid hardcoding.</w:t>
      </w:r>
      <w:r>
        <w:br/>
        <w:t>• Bulk copy uses a --files-from list of files under refcnt; rsync recreates necessary directories. --dirs is retained to ensure directory entries are synced when needed.</w:t>
      </w:r>
      <w:r>
        <w:br/>
        <w:t>• Progress bar UX is handled by run_with_bar, kept isolated from dry-run enforcement to preserve behavior.</w:t>
      </w:r>
      <w:r>
        <w:br/>
        <w:t>• Config editing uses a replace-or-insert strategy for TGTSSDDIR and avoids duplicate PLATFORM_DS_REFCNTS_ON_SSD lines.</w:t>
      </w:r>
    </w:p>
    <w:sectPr w:rsidR="00382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4912074">
    <w:abstractNumId w:val="8"/>
  </w:num>
  <w:num w:numId="2" w16cid:durableId="1148668942">
    <w:abstractNumId w:val="6"/>
  </w:num>
  <w:num w:numId="3" w16cid:durableId="1945190720">
    <w:abstractNumId w:val="5"/>
  </w:num>
  <w:num w:numId="4" w16cid:durableId="1013873056">
    <w:abstractNumId w:val="4"/>
  </w:num>
  <w:num w:numId="5" w16cid:durableId="192765692">
    <w:abstractNumId w:val="7"/>
  </w:num>
  <w:num w:numId="6" w16cid:durableId="686828078">
    <w:abstractNumId w:val="3"/>
  </w:num>
  <w:num w:numId="7" w16cid:durableId="2026130989">
    <w:abstractNumId w:val="2"/>
  </w:num>
  <w:num w:numId="8" w16cid:durableId="717171876">
    <w:abstractNumId w:val="1"/>
  </w:num>
  <w:num w:numId="9" w16cid:durableId="113791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25F7"/>
    <w:rsid w:val="00392F79"/>
    <w:rsid w:val="008A2A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4F7C0"/>
  <w14:defaultImageDpi w14:val="300"/>
  <w15:docId w15:val="{85644C54-A31E-944C-A7FF-7617CE6B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Moir (amoir)</cp:lastModifiedBy>
  <cp:revision>2</cp:revision>
  <dcterms:created xsi:type="dcterms:W3CDTF">2025-10-08T13:39:00Z</dcterms:created>
  <dcterms:modified xsi:type="dcterms:W3CDTF">2025-10-08T13:39:00Z</dcterms:modified>
  <cp:category/>
</cp:coreProperties>
</file>