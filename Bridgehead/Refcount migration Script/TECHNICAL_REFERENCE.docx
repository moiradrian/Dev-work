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QoreStor Refcount Migration Script — Ultra-Technical Function Reference</w:t>
      </w:r>
    </w:p>
    <w:p>
      <w:r>
        <w:t xml:space="preserve"> </w:t>
      </w:r>
    </w:p>
    <w:p>
      <w:pPr>
        <w:pStyle w:val="Heading2"/>
      </w:pPr>
      <w:r>
        <w:t>Global setup &amp; invariants</w:t>
      </w:r>
    </w:p>
    <w:p>
      <w:r>
        <w:t xml:space="preserve"> </w:t>
      </w:r>
    </w:p>
    <w:p>
      <w:r>
        <w:t>- `set -euo pipefail`</w:t>
      </w:r>
    </w:p>
    <w:p>
      <w:r>
        <w:t xml:space="preserve">  - **e**: exit immediately on non-zero exit status (except in guarded contexts).</w:t>
      </w:r>
    </w:p>
    <w:p>
      <w:r>
        <w:t xml:space="preserve">  - **u**: treat unset variables as an error.</w:t>
      </w:r>
    </w:p>
    <w:p>
      <w:r>
        <w:t xml:space="preserve">  - **pipefail**: a pipeline fails if any command fails.</w:t>
      </w:r>
    </w:p>
    <w:p>
      <w:r>
        <w:t>- `exec 3&gt;&amp;2`</w:t>
      </w:r>
    </w:p>
    <w:p>
      <w:r>
        <w:t xml:space="preserve">  - **FD semantics**: Duplicates current stderr (FD 2) onto FD 3. All debug uses FD 3 so it bypasses later redirection in `setup_logging` and never pollutes command substitutions.</w:t>
      </w:r>
    </w:p>
    <w:p>
      <w:r>
        <w:t>- **Key globals (selected)**</w:t>
      </w:r>
    </w:p>
    <w:p>
      <w:r>
        <w:t xml:space="preserve">  - Mode flags: `DRY_RUN`, `SCAN_ONLY`, `VERIFY_CHECKSUM`, `TEST_MODE`, `DEBUG_MODE`.</w:t>
      </w:r>
    </w:p>
    <w:p>
      <w:r>
        <w:t xml:space="preserve">  - Layout: `ALT_LAYOUT`, `REFCNT_SUBPATH`, `R3_JOURNAL_PATH`.</w:t>
      </w:r>
    </w:p>
    <w:p>
      <w:r>
        <w:t xml:space="preserve">  - Paths: `CONFIG_FILE`, `BACKUP_DIR`, `LOG_DIR`, `LOG_FILE`, `MOUNTPOINT`, `NEW_LINE`.</w:t>
      </w:r>
    </w:p>
    <w:p>
      <w:r>
        <w:t xml:space="preserve">  - Config toggles: `REFCNT_OLD`, `REFCNT_NEW`.</w:t>
      </w:r>
    </w:p>
    <w:p>
      <w:r>
        <w:t xml:space="preserve">  - Accounting: `SCAN_FOUND`, `SCAN_TOTAL_BYTES`, `COPIED_FILES`, `SUMMARY[]`.</w:t>
      </w:r>
    </w:p>
    <w:p>
      <w:r>
        <w:t>- **External commands used**: `system`, `systemctl`, `awk`, `sed`, `grep`, `numfmt` (optional), `tail`, `tr`, `tee`, `stdbuf`, `rsync`, `du`, `df`, `mountpoint`, `find`, `mktemp`, `wc`, `cmp`, `diff`.</w:t>
      </w:r>
    </w:p>
    <w:p>
      <w:r>
        <w:t>- **Invariants**</w:t>
      </w:r>
    </w:p>
    <w:p>
      <w:r>
        <w:t xml:space="preserve">  - Path computation uses `REFCNT_SUBPATH` (either `.ocarina_hidden/refcnt` or `refcnt`).</w:t>
      </w:r>
    </w:p>
    <w:p>
      <w:r>
        <w:t xml:space="preserve">  - All debug prints go to FD 3 via `debug_*`, never contaminating stdout.</w:t>
      </w:r>
    </w:p>
    <w:p>
      <w:r>
        <w:t xml:space="preserve">  - Config edits always via temp file; backup exists beforehand in live mode.</w:t>
      </w:r>
    </w:p>
    <w:p>
      <w:r>
        <w:t xml:space="preserve">  - Services are stopped before live copy; started after config edit (and optional verify).</w:t>
      </w:r>
    </w:p>
    <w:p>
      <w:r>
        <w:t xml:space="preserve"> </w:t>
      </w:r>
    </w:p>
    <w:p/>
    <w:p>
      <w:r>
        <w:t xml:space="preserve"> </w:t>
      </w:r>
    </w:p>
    <w:p>
      <w:pPr>
        <w:pStyle w:val="Heading2"/>
      </w:pPr>
      <w:r>
        <w:t>Execution order (why this order)</w:t>
      </w:r>
    </w:p>
    <w:p>
      <w:r>
        <w:t xml:space="preserve"> </w:t>
      </w:r>
    </w:p>
    <w:p>
      <w:r>
        <w:t>1. `parse_args` → establish mode switches and capture free args.</w:t>
      </w:r>
    </w:p>
    <w:p>
      <w:r>
        <w:t>2. `setup_logging` → tee stdout/stderr early so logs include everything.</w:t>
      </w:r>
    </w:p>
    <w:p>
      <w:r>
        <w:t>3. `detect_layout_once` → set `ALT_LAYOUT`, `REFCNT_SUBPATH`, `R3_JOURNAL_PATH` so all subsequent FS ops are correct.</w:t>
      </w:r>
    </w:p>
    <w:p>
      <w:r>
        <w:t>4. Mode branches:</w:t>
      </w:r>
    </w:p>
    <w:p>
      <w:r>
        <w:t xml:space="preserve">   - **SCAN_ONLY**: `scan_refcnt_sizes` → `print_summary`.</w:t>
      </w:r>
    </w:p>
    <w:p>
      <w:r>
        <w:t xml:space="preserve">   - **DRY_RUN**: `decide_dryrun_target` → prechecks → sim copy/verify → config preview → (optional) simulated start → `print_summary`.</w:t>
      </w:r>
    </w:p>
    <w:p>
      <w:r>
        <w:t xml:space="preserve">   - **LIVE**: `setup_mountpoint` → `confirm_live_run` → `make_backup` → prechecks → stop → copy → (optional) verify → `apply_changes` → start → `print_summary`.</w:t>
      </w:r>
    </w:p>
    <w:p>
      <w:r>
        <w:t>5. Any failure gates print summary and exit early to avoid partial state.</w:t>
      </w:r>
    </w:p>
    <w:p>
      <w:r>
        <w:t xml:space="preserve"> </w:t>
      </w:r>
    </w:p>
    <w:p/>
    <w:p>
      <w:r>
        <w:t xml:space="preserve"> </w:t>
      </w:r>
    </w:p>
    <w:p>
      <w:pPr>
        <w:pStyle w:val="Heading2"/>
      </w:pPr>
      <w:r>
        <w:t>Function-by-function (technical)</w:t>
      </w:r>
    </w:p>
    <w:p>
      <w:r>
        <w:t xml:space="preserve"> </w:t>
      </w:r>
    </w:p>
    <w:p>
      <w:pPr>
        <w:pStyle w:val="Heading3"/>
      </w:pPr>
      <w:r>
        <w:t>`usage()`</w:t>
      </w:r>
    </w:p>
    <w:p>
      <w:r>
        <w:t xml:space="preserve">**Purpose**: Print CLI usage and exit when requested.  </w:t>
      </w:r>
    </w:p>
    <w:p>
      <w:r>
        <w:t xml:space="preserve">**Inputs**: none.  </w:t>
      </w:r>
    </w:p>
    <w:p>
      <w:r>
        <w:t xml:space="preserve">**Outputs**: help to stdout.  </w:t>
      </w:r>
    </w:p>
    <w:p>
      <w:r>
        <w:t xml:space="preserve">**Side effects**: none.  </w:t>
      </w:r>
    </w:p>
    <w:p>
      <w:r>
        <w:t xml:space="preserve">**Deps**: none.  </w:t>
      </w:r>
    </w:p>
    <w:p>
      <w:r>
        <w:t xml:space="preserve">**Errors**: n/a.  </w:t>
      </w:r>
    </w:p>
    <w:p>
      <w:r>
        <w:t xml:space="preserve">**Complexity**: O(1).  </w:t>
      </w:r>
    </w:p>
    <w:p>
      <w:r>
        <w:t xml:space="preserve">**Callers**: `parse_args` on `-h|--help` or unknown flag error.  </w:t>
      </w:r>
    </w:p>
    <w:p>
      <w:r>
        <w:t>**Why here**: User-facing guidance at argument parse-time.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`banner(text, color=$CYAN)`</w:t>
      </w:r>
    </w:p>
    <w:p>
      <w:r>
        <w:t xml:space="preserve">**Purpose**: Emphasize log sections with ANSI colors.  </w:t>
      </w:r>
    </w:p>
    <w:p>
      <w:r>
        <w:t xml:space="preserve">**Inputs**: `text`, optional `color`.  </w:t>
      </w:r>
    </w:p>
    <w:p>
      <w:r>
        <w:t xml:space="preserve">**Outputs**: stdout.  </w:t>
      </w:r>
    </w:p>
    <w:p>
      <w:r>
        <w:t xml:space="preserve">**Side effects**: none.  </w:t>
      </w:r>
    </w:p>
    <w:p>
      <w:r>
        <w:t xml:space="preserve">**Complexity**: O(1).  </w:t>
      </w:r>
    </w:p>
    <w:p>
      <w:r>
        <w:t xml:space="preserve">**Callers**: many.  </w:t>
      </w:r>
    </w:p>
    <w:p>
      <w:r>
        <w:t>**Why**: Readability and log segmentation.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`decide_dryrun_target()`</w:t>
      </w:r>
    </w:p>
    <w:p>
      <w:r>
        <w:t xml:space="preserve">**Purpose**: In dry-run, determine if a *real* destination is available to simulate copying/verify more realistically.  </w:t>
      </w:r>
    </w:p>
    <w:p>
      <w:r>
        <w:t xml:space="preserve">**Inputs**: `DRY_RUN`.  </w:t>
      </w:r>
    </w:p>
    <w:p>
      <w:r>
        <w:t xml:space="preserve">**Outputs**: human prompts to stdout; debug to FD 3.  </w:t>
      </w:r>
    </w:p>
    <w:p>
      <w:r>
        <w:t xml:space="preserve">**Side effects**: sets `DRY_HAS_TARGET`, `DRY_SKIP_SERVICES`, potentially calls `setup_mountpoint` to validate and form `NEW_LINE`.  </w:t>
      </w:r>
    </w:p>
    <w:p>
      <w:r>
        <w:t xml:space="preserve">**Deps**: interactive TTY for `read`.  </w:t>
      </w:r>
    </w:p>
    <w:p>
      <w:r>
        <w:t xml:space="preserve">**Errors**: none (logic switches).  </w:t>
      </w:r>
    </w:p>
    <w:p>
      <w:r>
        <w:t xml:space="preserve">**Edge cases**: Non-tty invocation will block; intended for interactive testing.  </w:t>
      </w:r>
    </w:p>
    <w:p>
      <w:r>
        <w:t xml:space="preserve">**Complexity**: O(1).  </w:t>
      </w:r>
    </w:p>
    <w:p>
      <w:r>
        <w:t xml:space="preserve">**Callers**: `main` dry-run branch.  </w:t>
      </w:r>
    </w:p>
    <w:p>
      <w:r>
        <w:t>**Why here**: Determines whether to simulate end-to-end (with a target) or plan-only (no target).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`capture_system_info()`</w:t>
      </w:r>
    </w:p>
    <w:p>
      <w:r>
        <w:t xml:space="preserve">**Purpose**: Print a stable subset of `system --show` for context.  </w:t>
      </w:r>
    </w:p>
    <w:p>
      <w:r>
        <w:t xml:space="preserve">**Inputs**: external `system` tool.  </w:t>
      </w:r>
    </w:p>
    <w:p>
      <w:r>
        <w:t xml:space="preserve">**Outputs**: stdout.  </w:t>
      </w:r>
    </w:p>
    <w:p>
      <w:r>
        <w:t xml:space="preserve">**Side effects**: none.  </w:t>
      </w:r>
    </w:p>
    <w:p>
      <w:r>
        <w:t xml:space="preserve">**Deps**: `system`, `grep`.  </w:t>
      </w:r>
    </w:p>
    <w:p>
      <w:r>
        <w:t xml:space="preserve">**Errors**: if `system` missing, warning and return 0.  </w:t>
      </w:r>
    </w:p>
    <w:p>
      <w:r>
        <w:t xml:space="preserve">**Complexity**: O(n) in lines of `system --show`.  </w:t>
      </w:r>
    </w:p>
    <w:p>
      <w:r>
        <w:t xml:space="preserve">**Callers**: `setup_logging`.  </w:t>
      </w:r>
    </w:p>
    <w:p>
      <w:r>
        <w:t>**Why**: Early in logs to anchor environment details.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`detect_layout_once()`</w:t>
      </w:r>
    </w:p>
    <w:p>
      <w:r>
        <w:t xml:space="preserve">**Purpose**: One-shot detection of standard vs. alternate layout by reading config state and path existence.  </w:t>
      </w:r>
    </w:p>
    <w:p>
      <w:r>
        <w:t xml:space="preserve">**Inputs**: `CONFIG_FILE`.  </w:t>
      </w:r>
    </w:p>
    <w:p>
      <w:r>
        <w:t xml:space="preserve">**Outputs**: debug to FD 3.  </w:t>
      </w:r>
    </w:p>
    <w:p>
      <w:r>
        <w:t xml:space="preserve">**Side effects**: sets **globals** `ALT_LAYOUT`, `REFCNT_SUBPATH`, `R3_JOURNAL_PATH`.  </w:t>
      </w:r>
    </w:p>
    <w:p>
      <w:r>
        <w:t xml:space="preserve">**Deps**: `grep`, `awk`, `sed`.  </w:t>
      </w:r>
    </w:p>
    <w:p>
      <w:r>
        <w:t xml:space="preserve">**Errors**: tolerant (uses `|| true`), returns 0 always.  </w:t>
      </w:r>
    </w:p>
    <w:p>
      <w:r>
        <w:t xml:space="preserve">**Edge**: If config says alt but path missing, remains standard.  </w:t>
      </w:r>
    </w:p>
    <w:p>
      <w:r>
        <w:t xml:space="preserve">**Complexity**: O(n) lines of config.  </w:t>
      </w:r>
    </w:p>
    <w:p>
      <w:r>
        <w:t xml:space="preserve">**Callers**: `main` early.  </w:t>
      </w:r>
    </w:p>
    <w:p>
      <w:r>
        <w:t>**Why**: Downstream FS functions depend on correct layout.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`detect_alt_repo_from_config()`</w:t>
      </w:r>
    </w:p>
    <w:p>
      <w:r>
        <w:t xml:space="preserve">**Purpose**: Pure helper to print `R3_DISK_JOURNAL_PATH` when alt criteria satisfied.  </w:t>
      </w:r>
    </w:p>
    <w:p>
      <w:r>
        <w:t xml:space="preserve">**Inputs**: `CONFIG_FILE`.  </w:t>
      </w:r>
    </w:p>
    <w:p>
      <w:r>
        <w:t xml:space="preserve">**Outputs**: prints path on success; exit 0/1.  </w:t>
      </w:r>
    </w:p>
    <w:p>
      <w:r>
        <w:t xml:space="preserve">**Side effects**: none.  </w:t>
      </w:r>
    </w:p>
    <w:p>
      <w:r>
        <w:t xml:space="preserve">**Deps**: `awk`.  </w:t>
      </w:r>
    </w:p>
    <w:p>
      <w:r>
        <w:t xml:space="preserve">**Edge**: Handles CRLF, quotes, export/no-export, `${...}` vs `$...`.  </w:t>
      </w:r>
    </w:p>
    <w:p>
      <w:r>
        <w:t xml:space="preserve">**Complexity**: O(n) lines.  </w:t>
      </w:r>
    </w:p>
    <w:p>
      <w:r>
        <w:t xml:space="preserve">**Callers**: helper retained.  </w:t>
      </w:r>
    </w:p>
    <w:p>
      <w:r>
        <w:t>**Why**: Diagnostic or optional split of concerns.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`get_repo_location()`</w:t>
      </w:r>
    </w:p>
    <w:p>
      <w:r>
        <w:t xml:space="preserve">**Purpose**: Emit the repository root dir according to layout.  </w:t>
      </w:r>
    </w:p>
    <w:p>
      <w:r>
        <w:t xml:space="preserve">**Inputs**: `ALT_LAYOUT`, `R3_JOURNAL_PATH`, external `system`.  </w:t>
      </w:r>
    </w:p>
    <w:p>
      <w:r>
        <w:t xml:space="preserve">**Outputs**: repo path on stdout; errors on stderr.  </w:t>
      </w:r>
    </w:p>
    <w:p>
      <w:r>
        <w:t xml:space="preserve">**Side effects**: none (debug FD 3).  </w:t>
      </w:r>
    </w:p>
    <w:p>
      <w:r>
        <w:t xml:space="preserve">**Deps**: `system`, `awk`, `sed`.  </w:t>
      </w:r>
    </w:p>
    <w:p>
      <w:r>
        <w:t xml:space="preserve">**Errors**: returns 1 if tool missing or path invalid.  </w:t>
      </w:r>
    </w:p>
    <w:p>
      <w:r>
        <w:t xml:space="preserve">**Edge**: trailing spaces trimmed; ensures directory exists.  </w:t>
      </w:r>
    </w:p>
    <w:p>
      <w:r>
        <w:t xml:space="preserve">**Complexity**: O(n) lines of `system --show`.  </w:t>
      </w:r>
    </w:p>
    <w:p>
      <w:r>
        <w:t xml:space="preserve">**Callers**: `scan_refcnt_sizes`, `plan_copy_totals`, `copy_all_refcnt`, `verify_all_refcnt`.  </w:t>
      </w:r>
    </w:p>
    <w:p>
      <w:r>
        <w:t>**Why**: Single source of truth for repo root.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`to_bytes(s)` / `human_bytes(b)`</w:t>
      </w:r>
    </w:p>
    <w:p>
      <w:r>
        <w:t xml:space="preserve">**Purpose**: Bidirectional size conversions with robust fallbacks.  </w:t>
      </w:r>
    </w:p>
    <w:p>
      <w:r>
        <w:t xml:space="preserve">**Inputs**: `to_bytes` accepts “123”, “123,456 bytes”, or IEC suffix. `human_bytes` prints IEC.  </w:t>
      </w:r>
    </w:p>
    <w:p>
      <w:r>
        <w:t xml:space="preserve">**Outputs**: stdout integer / formatted string.  </w:t>
      </w:r>
    </w:p>
    <w:p>
      <w:r>
        <w:t xml:space="preserve">**Deps**: optional `numfmt`, otherwise `awk`.  </w:t>
      </w:r>
    </w:p>
    <w:p>
      <w:r>
        <w:t xml:space="preserve">**Errors**: tolerant → defaults to stripped digits or 0.  </w:t>
      </w:r>
    </w:p>
    <w:p>
      <w:r>
        <w:t xml:space="preserve">**Complexity**: O(1).  </w:t>
      </w:r>
    </w:p>
    <w:p>
      <w:r>
        <w:t xml:space="preserve">**Callers**: scanning/printing.  </w:t>
      </w:r>
    </w:p>
    <w:p>
      <w:r>
        <w:t>**Why**: Consistent size reporting independent of platform numfmt availability.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`run_with_bar "$cmd" ...`</w:t>
      </w:r>
    </w:p>
    <w:p>
      <w:r>
        <w:t xml:space="preserve">**Purpose**: Execute rsync (or similar) with a live progress bar (LIVE) or a simulated bar (DRY).  </w:t>
      </w:r>
    </w:p>
    <w:p>
      <w:r>
        <w:t xml:space="preserve">**Inputs**: command vector. Detects `-n/--dry-run`.  </w:t>
      </w:r>
    </w:p>
    <w:p>
      <w:r>
        <w:t xml:space="preserve">**Outputs**: progress bar on stdout; underlying command’s non-% lines reprinted; returns underlying exit code.  </w:t>
      </w:r>
    </w:p>
    <w:p>
      <w:r>
        <w:t xml:space="preserve">**Side effects**: spawns background tail/reader; temporary file; relaxes `errexit`/`pipefail` internally and restores.  </w:t>
      </w:r>
    </w:p>
    <w:p>
      <w:r>
        <w:t xml:space="preserve">**Deps**: `mktemp`, `stdbuf`, `tail --pid`, `tr`, `grep`.  </w:t>
      </w:r>
    </w:p>
    <w:p>
      <w:r>
        <w:t xml:space="preserve">**Edge**: If underlying command doesn’t print `%`, bar won’t advance (expects rsync `--info=progress2`).  </w:t>
      </w:r>
    </w:p>
    <w:p>
      <w:r>
        <w:t xml:space="preserve">**Complexity**: O(output lines).  </w:t>
      </w:r>
    </w:p>
    <w:p>
      <w:r>
        <w:t xml:space="preserve">**Callers**: `copy_one_refcnt` (LIVE), `copy_all_refcnt` (LIVE).  </w:t>
      </w:r>
    </w:p>
    <w:p>
      <w:r>
        <w:t>**Why**: User feedback for long transfers without contaminating stdout capture.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`simulate_bar()`</w:t>
      </w:r>
    </w:p>
    <w:p>
      <w:r>
        <w:t xml:space="preserve">**Purpose**: Background simulated progress for dry-run UX.  </w:t>
      </w:r>
    </w:p>
    <w:p>
      <w:r>
        <w:t xml:space="preserve">**Inputs**: none.  </w:t>
      </w:r>
    </w:p>
    <w:p>
      <w:r>
        <w:t xml:space="preserve">**Outputs**: prints progress loop until killed by caller.  </w:t>
      </w:r>
    </w:p>
    <w:p>
      <w:r>
        <w:t xml:space="preserve">**Side effects**: infinite loop; caller must `kill`/`wait`.  </w:t>
      </w:r>
    </w:p>
    <w:p>
      <w:r>
        <w:t xml:space="preserve">**Callers**: DRY-RUN branches in `copy_*`.  </w:t>
      </w:r>
    </w:p>
    <w:p>
      <w:r>
        <w:t>**Why**: Perceived responsiveness during stat scans.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`debug_log`, `debug_printf`</w:t>
      </w:r>
    </w:p>
    <w:p>
      <w:r>
        <w:t xml:space="preserve">**Purpose**: Print debug messages **to FD 3** (original stderr).  </w:t>
      </w:r>
    </w:p>
    <w:p>
      <w:r>
        <w:t xml:space="preserve">**Inputs**: `DEBUG_MODE`.  </w:t>
      </w:r>
    </w:p>
    <w:p>
      <w:r>
        <w:t xml:space="preserve">**Outputs**: FD 3 only.  </w:t>
      </w:r>
    </w:p>
    <w:p>
      <w:r>
        <w:t xml:space="preserve">**Why**: Never pollute stdout captured via `$(...)` given later tee redirection.  </w:t>
      </w:r>
    </w:p>
    <w:p>
      <w:r>
        <w:t>**Callers**: many.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`parse_args "$@"`</w:t>
      </w:r>
    </w:p>
    <w:p>
      <w:r>
        <w:t xml:space="preserve">**Purpose**: Normalize flags into global booleans; collect free args → `PARSED_ARGS`.  </w:t>
      </w:r>
    </w:p>
    <w:p>
      <w:r>
        <w:t xml:space="preserve">**Inputs**: CLI.  </w:t>
      </w:r>
    </w:p>
    <w:p>
      <w:r>
        <w:t xml:space="preserve">**Outputs**: globals mutated.  </w:t>
      </w:r>
    </w:p>
    <w:p>
      <w:r>
        <w:t xml:space="preserve">**Errors**: unknown `-*)` prints error and exits 2. `--help` exits 0.  </w:t>
      </w:r>
    </w:p>
    <w:p>
      <w:r>
        <w:t xml:space="preserve">**Edge**: supports `--` to end options.  </w:t>
      </w:r>
    </w:p>
    <w:p>
      <w:r>
        <w:t>**Callers**: `main`.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`setup_mountpoint()`</w:t>
      </w:r>
    </w:p>
    <w:p>
      <w:r>
        <w:t xml:space="preserve">**Purpose**: Prompt/validate `MOUNTPOINT` (path format + existence/mount checks by mode); compute `NEW_LINE="export TGTSSDDIR=$MOUNTPOINT/ssd/"`; create `.../ssd` live only.  </w:t>
      </w:r>
    </w:p>
    <w:p>
      <w:r>
        <w:t xml:space="preserve">**Inputs**: `PARSED_ARGS`, `DRY_RUN`, `TEST_MODE`, `SCAN_ONLY`.  </w:t>
      </w:r>
    </w:p>
    <w:p>
      <w:r>
        <w:t xml:space="preserve">**Outputs**: to stdout; updates `SUMMARY`.  </w:t>
      </w:r>
    </w:p>
    <w:p>
      <w:r>
        <w:t xml:space="preserve">**Side effects**: sets `MOUNTPOINT`, `NEW_LINE`; may `mkdir -p` live.  </w:t>
      </w:r>
    </w:p>
    <w:p>
      <w:r>
        <w:t xml:space="preserve">**Deps**: `mountpoint`.  </w:t>
      </w:r>
    </w:p>
    <w:p>
      <w:r>
        <w:t xml:space="preserve">**Errors**: loop until valid; prints color errors.  </w:t>
      </w:r>
    </w:p>
    <w:p>
      <w:r>
        <w:t xml:space="preserve">**Complexity**: O(1) prompt loop.  </w:t>
      </w:r>
    </w:p>
    <w:p>
      <w:r>
        <w:t xml:space="preserve">**Callers**: `decide_dryrun_target` (dry-run only if target), `main` (LIVE).  </w:t>
      </w:r>
    </w:p>
    <w:p>
      <w:r>
        <w:t>**Why**: Derive config edit line and target base; ensures safety constraints per mode.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`setup_logging()`</w:t>
      </w:r>
    </w:p>
    <w:p>
      <w:r>
        <w:t xml:space="preserve">**Purpose**: Split stdout/stderr to the same logfile via separate `tee` processes; leave FD 3 untouched. Print run headers and system info.  </w:t>
      </w:r>
    </w:p>
    <w:p>
      <w:r>
        <w:t xml:space="preserve">**Inputs**: `TIMESTAMP`, `LOG_DIR`.  </w:t>
      </w:r>
    </w:p>
    <w:p>
      <w:r>
        <w:t xml:space="preserve">**Outputs**: log file + banners.  </w:t>
      </w:r>
    </w:p>
    <w:p>
      <w:r>
        <w:t xml:space="preserve">**Side effects**: redirects FD 1/2 process-wide.  </w:t>
      </w:r>
    </w:p>
    <w:p>
      <w:r>
        <w:t xml:space="preserve">**Deps**: `mkdir`, `tee`, `stdbuf`.  </w:t>
      </w:r>
    </w:p>
    <w:p>
      <w:r>
        <w:t xml:space="preserve">**Edge**: Using `-o0 -e0` for unbuffered tee improves progress smoothness.  </w:t>
      </w:r>
    </w:p>
    <w:p>
      <w:r>
        <w:t xml:space="preserve">**Callers**: `main`.  </w:t>
      </w:r>
    </w:p>
    <w:p>
      <w:r>
        <w:t>**Why**: Capture complete run artifacts without contaminating stdout-only captures.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`get_system_state()`, `get_system_reason()`</w:t>
      </w:r>
    </w:p>
    <w:p>
      <w:r>
        <w:t xml:space="preserve">**Purpose**: Small extractors over `system --show`.  </w:t>
      </w:r>
    </w:p>
    <w:p>
      <w:r>
        <w:t xml:space="preserve">**Outputs**: strings; if missing, blank.  </w:t>
      </w:r>
    </w:p>
    <w:p>
      <w:r>
        <w:t xml:space="preserve">**Deps**: `system`, `awk`, `sed`.  </w:t>
      </w:r>
    </w:p>
    <w:p>
      <w:r>
        <w:t>**Callers**: service control.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`verify_ready_to_stop()`</w:t>
      </w:r>
    </w:p>
    <w:p>
      <w:r>
        <w:t xml:space="preserve">**Purpose**: Snapshot states prior to issuing a stop (or dry-run narrative).  </w:t>
      </w:r>
    </w:p>
    <w:p>
      <w:r>
        <w:t xml:space="preserve">**Outputs**: banners + info; `SUMMARY` entries.  </w:t>
      </w:r>
    </w:p>
    <w:p>
      <w:r>
        <w:t xml:space="preserve">**Deps**: `systemctl`, `system`.  </w:t>
      </w:r>
    </w:p>
    <w:p>
      <w:r>
        <w:t xml:space="preserve">**Errors**: none (informational).  </w:t>
      </w:r>
    </w:p>
    <w:p>
      <w:r>
        <w:t xml:space="preserve">**Callers**: all modes.  </w:t>
      </w:r>
    </w:p>
    <w:p>
      <w:r>
        <w:t>**Why**: Visibility/gating before disruptive operations.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`wait_for_service_stop(service="ocards")`</w:t>
      </w:r>
    </w:p>
    <w:p>
      <w:r>
        <w:t xml:space="preserve">**Purpose**: Issue `systemctl stop`, then polling loop of `get_system_state` until “Stopped” or timeout.  </w:t>
      </w:r>
    </w:p>
    <w:p>
      <w:r>
        <w:t xml:space="preserve">**Outputs**: live-overwritten status lines; `SUMMARY`.  </w:t>
      </w:r>
    </w:p>
    <w:p>
      <w:r>
        <w:t xml:space="preserve">**Side effects**: stops service (LIVE).  </w:t>
      </w:r>
    </w:p>
    <w:p>
      <w:r>
        <w:t xml:space="preserve">**Errors**: returns 1 on failed stop or timeout.  </w:t>
      </w:r>
    </w:p>
    <w:p>
      <w:r>
        <w:t xml:space="preserve">**Callers**: dry-run (narrative only) and live.  </w:t>
      </w:r>
    </w:p>
    <w:p>
      <w:r>
        <w:t>**Why**: Ensure FS quiet before copy ensures consistency.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`start_services()`</w:t>
      </w:r>
    </w:p>
    <w:p>
      <w:r>
        <w:t xml:space="preserve">**Purpose**: `systemctl start`, then loop until `System State=Operational Mode`, `Reason="Filesystem is fully operational for I/O."`, and `systemctl is-active == active` OR timeout.  </w:t>
      </w:r>
    </w:p>
    <w:p>
      <w:r>
        <w:t xml:space="preserve">**Outputs**: live-overwritten status lines; `SUMMARY`.  </w:t>
      </w:r>
    </w:p>
    <w:p>
      <w:r>
        <w:t xml:space="preserve">**Errors**: returns 1 on timeout/failure.  </w:t>
      </w:r>
    </w:p>
    <w:p>
      <w:r>
        <w:t xml:space="preserve">**Callers**: dry-run (simulated) and live.  </w:t>
      </w:r>
    </w:p>
    <w:p>
      <w:r>
        <w:t>**Why**: Ensure system returns healthy post-migration.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`plan_copy_totals()`</w:t>
      </w:r>
    </w:p>
    <w:p>
      <w:r>
        <w:t xml:space="preserve">**Purpose**: Count total files to consider under `&lt;repo&gt;/&lt;id&gt;/$REFCNT_SUBPATH` using `find -type f`.  </w:t>
      </w:r>
    </w:p>
    <w:p>
      <w:r>
        <w:t xml:space="preserve">**Inputs**: repo from `get_repo_location`; `REFCNT_SUBPATH`.  </w:t>
      </w:r>
    </w:p>
    <w:p>
      <w:r>
        <w:t xml:space="preserve">**Outputs**: integer to stdout.  </w:t>
      </w:r>
    </w:p>
    <w:p>
      <w:r>
        <w:t xml:space="preserve">**Errors**: returns 1 if repo resolution fails.  </w:t>
      </w:r>
    </w:p>
    <w:p>
      <w:r>
        <w:t xml:space="preserve">**Complexity**: O(number of files).  </w:t>
      </w:r>
    </w:p>
    <w:p>
      <w:r>
        <w:t xml:space="preserve">**Callers**: copy planning, previews.  </w:t>
      </w:r>
    </w:p>
    <w:p>
      <w:r>
        <w:t>**Why**: Preflight expectations for copy/verify.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`safe_rsync ...`</w:t>
      </w:r>
    </w:p>
    <w:p>
      <w:r>
        <w:t xml:space="preserve">**Purpose**: Guard-rail — if `DRY_RUN=true`, enforce presence of `-n/--dry-run` in args; otherwise delegate to `rsync`.  </w:t>
      </w:r>
    </w:p>
    <w:p>
      <w:r>
        <w:t xml:space="preserve">**Outputs**: passthrough.  </w:t>
      </w:r>
    </w:p>
    <w:p>
      <w:r>
        <w:t xml:space="preserve">**Errors**: returns `99` if policy violated.  </w:t>
      </w:r>
    </w:p>
    <w:p>
      <w:r>
        <w:t xml:space="preserve">**Callers**: all rsync-invocations that must respect dry-run.  </w:t>
      </w:r>
    </w:p>
    <w:p>
      <w:r>
        <w:t>**Why**: Prevent accidental writes during dry-run regressions.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`scan_refcnt_sizes()`</w:t>
      </w:r>
    </w:p>
    <w:p>
      <w:r>
        <w:t xml:space="preserve">**Purpose**: Per-`&lt;id&gt;` `du -sb` accumulation on `$REFCNT_SUBPATH`; prints per-dir human sizes + total.  </w:t>
      </w:r>
    </w:p>
    <w:p>
      <w:r>
        <w:t xml:space="preserve">**Inputs**: repo, `REFCNT_SUBPATH`.  </w:t>
      </w:r>
    </w:p>
    <w:p>
      <w:r>
        <w:t xml:space="preserve">**Outputs**: human-readable; updates `SUMMARY`, sets `SCAN_FOUND`, `SCAN_TOTAL_BYTES`.  </w:t>
      </w:r>
    </w:p>
    <w:p>
      <w:r>
        <w:t xml:space="preserve">**Errors**: continues on missing refdirs; returns 0 even if 0 found (with message).  </w:t>
      </w:r>
    </w:p>
    <w:p>
      <w:r>
        <w:t xml:space="preserve">**Complexity**: O(number of dirs/files).  </w:t>
      </w:r>
    </w:p>
    <w:p>
      <w:r>
        <w:t xml:space="preserve">**Callers**: scan-only, live preview, dry-run contexts.  </w:t>
      </w:r>
    </w:p>
    <w:p>
      <w:r>
        <w:t>**Why**: Size planning &amp; visibility.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`check_free_space(target_base, need_bytes)`</w:t>
      </w:r>
    </w:p>
    <w:p>
      <w:r>
        <w:t xml:space="preserve">**Purpose**: Ensure `df -PB1` available space ≥ needed bytes; creates target dir (LIVE).  </w:t>
      </w:r>
    </w:p>
    <w:p>
      <w:r>
        <w:t xml:space="preserve">**Outputs**: prints free/required; error on insufficient.  </w:t>
      </w:r>
    </w:p>
    <w:p>
      <w:r>
        <w:t xml:space="preserve">**Errors**: return 1 if insufficient; 0 if unknown (`df` missing).  </w:t>
      </w:r>
    </w:p>
    <w:p>
      <w:r>
        <w:t xml:space="preserve">**Callers**: `copy_all_refcnt` (LIVE and dry-run with target).  </w:t>
      </w:r>
    </w:p>
    <w:p>
      <w:r>
        <w:t>**Why**: Avoid mid-transfer ENOSPC.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`rsync_base_flags()` / `rsync_verify_flags()`</w:t>
      </w:r>
    </w:p>
    <w:p>
      <w:r>
        <w:t xml:space="preserve">**Purpose**: Emit canonical rsync flags via printed lines (consumed into arrays).  </w:t>
      </w:r>
    </w:p>
    <w:p>
      <w:r>
        <w:t xml:space="preserve">**Base**: `-aHAX --numeric-ids --sparse -W --human-readable --dirs`.  </w:t>
      </w:r>
    </w:p>
    <w:p>
      <w:r>
        <w:t xml:space="preserve">**Verify**: base plus `--checksum` iff `VERIFY_CHECKSUM=true`.  </w:t>
      </w:r>
    </w:p>
    <w:p>
      <w:r>
        <w:t xml:space="preserve">**Outputs**: list to stdout.  </w:t>
      </w:r>
    </w:p>
    <w:p>
      <w:r>
        <w:t xml:space="preserve">**Callers**: `copy_*`, `verify_*`.  </w:t>
      </w:r>
    </w:p>
    <w:p>
      <w:r>
        <w:t>**Why**: Centralize rsync policy.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`copy_one_refcnt(SRC, DST, base)`</w:t>
      </w:r>
    </w:p>
    <w:p>
      <w:r>
        <w:t xml:space="preserve">**Purpose**: Copy a **single** `refcnt` subtree (handles callers passing a repo `&lt;id&gt;` dir instead of explicit `.../refcnt`).  </w:t>
      </w:r>
    </w:p>
    <w:p>
      <w:r>
        <w:t xml:space="preserve">**Inputs**: `REFCNT_SUBPATH`, `DRY_RUN`, `LOG_FILE`.  </w:t>
      </w:r>
    </w:p>
    <w:p>
      <w:r>
        <w:t xml:space="preserve">**Normalization**: If `SRC` isn’t ending in `/refcnt` but `SRC/$REFCNT_SUBPATH` exists, rewrite `SRC`/`DST` to the subtree.  </w:t>
      </w:r>
    </w:p>
    <w:p>
      <w:r>
        <w:t xml:space="preserve">**Dry-run**: `safe_rsync` with `-n --stats` into tmpfile; `simulate_bar`; parse “Number of regular files transferred” → report “would be transferred”.  </w:t>
      </w:r>
    </w:p>
    <w:p>
      <w:r>
        <w:t xml:space="preserve">**Live**: run `run_with_bar rsync` with `--info=progress2`; print final stats.  </w:t>
      </w:r>
    </w:p>
    <w:p>
      <w:r>
        <w:t xml:space="preserve">**Outputs**: human lines; `SUMMARY`; increments `COPIED_FILES`.  </w:t>
      </w:r>
    </w:p>
    <w:p>
      <w:r>
        <w:t xml:space="preserve">**Errors**: live path returns rsync RC on failure; writes errors.  </w:t>
      </w:r>
    </w:p>
    <w:p>
      <w:r>
        <w:t xml:space="preserve">**Complexity**: O(files under subtree).  </w:t>
      </w:r>
    </w:p>
    <w:p>
      <w:r>
        <w:t xml:space="preserve">**Callers**: Not used by bulk path (bulk uses `copy_all_refcnt`), but correct independently.  </w:t>
      </w:r>
    </w:p>
    <w:p>
      <w:r>
        <w:t>**Why**: Reusable primitive, safe normalization.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`verify_one_refcnt(SRC, DST)`</w:t>
      </w:r>
    </w:p>
    <w:p>
      <w:r>
        <w:t xml:space="preserve">**Purpose**: Rsync-based comparison (size/time or checksum).  </w:t>
      </w:r>
    </w:p>
    <w:p>
      <w:r>
        <w:t xml:space="preserve">**Dry-run**: `-n --stats` to report would-compare counts.  </w:t>
      </w:r>
    </w:p>
    <w:p>
      <w:r>
        <w:t xml:space="preserve">**Live**: Run rsync and interpret exit code + output: **no output** means identical; any output indicates deltas (treated as mismatch).  </w:t>
      </w:r>
    </w:p>
    <w:p>
      <w:r>
        <w:t xml:space="preserve">**Outputs**: banners + `SUMMARY`.  </w:t>
      </w:r>
    </w:p>
    <w:p>
      <w:r>
        <w:t xml:space="preserve">**Errors**: non-zero RC or non-empty output → failure.  </w:t>
      </w:r>
    </w:p>
    <w:p>
      <w:r>
        <w:t xml:space="preserve">**Callers**: Not in main bulk flow; `verify_all_refcnt` preferred.  </w:t>
      </w:r>
    </w:p>
    <w:p>
      <w:r>
        <w:t>**Why**: Reusable primitive.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`copy_all_refcnt()`</w:t>
      </w:r>
    </w:p>
    <w:p>
      <w:r>
        <w:t xml:space="preserve">**Purpose**: Bulk copy of all refcnt **files** across all `&lt;id&gt;` dirs.  </w:t>
      </w:r>
    </w:p>
    <w:p>
      <w:r>
        <w:t>**Flow**:</w:t>
      </w:r>
    </w:p>
    <w:p>
      <w:r>
        <w:t xml:space="preserve">1) `planned_files=$(plan_copy_totals)` → print/summary.  </w:t>
      </w:r>
    </w:p>
    <w:p>
      <w:r>
        <w:t xml:space="preserve">2) `repo=$(get_repo_location)` guard.  </w:t>
      </w:r>
    </w:p>
    <w:p>
      <w:r>
        <w:t xml:space="preserve">3) If dry-run without target → plan-only (no `df`, no rsync).  </w:t>
      </w:r>
    </w:p>
    <w:p>
      <w:r>
        <w:t xml:space="preserve">4) Compute `target_base` from `NEW_LINE` (strip `export TGTSSDDIR=` and trailing `/`).  </w:t>
      </w:r>
    </w:p>
    <w:p>
      <w:r>
        <w:t xml:space="preserve">5) `check_free_space` using `SCAN_TOTAL_BYTES`.  </w:t>
      </w:r>
    </w:p>
    <w:p>
      <w:r>
        <w:t xml:space="preserve">6) Build `filelist` with `find . -type f -path "*/${REFCNT_SUBPATH}/*"` under repo root.  </w:t>
      </w:r>
    </w:p>
    <w:p>
      <w:r>
        <w:t xml:space="preserve">7) DRY: `safe_rsync --files-from ... -n --stats` with simulated bar → print stats and totals.  </w:t>
      </w:r>
    </w:p>
    <w:p>
      <w:r>
        <w:t>8) LIVE: `run_with_bar rsync --files-from ... --info=progress2` → “Rsync completed” + summary; set `COPIED_FILES`.</w:t>
      </w:r>
    </w:p>
    <w:p>
      <w:r>
        <w:t xml:space="preserve">**Outputs**: detailed logs; `SUMMARY`.  </w:t>
      </w:r>
    </w:p>
    <w:p>
      <w:r>
        <w:t xml:space="preserve">**Errors**: aborts on guards or rsync failure.  </w:t>
      </w:r>
    </w:p>
    <w:p>
      <w:r>
        <w:t xml:space="preserve">**Complexity**: O(files).  </w:t>
      </w:r>
    </w:p>
    <w:p>
      <w:r>
        <w:t>**Why**: Efficient bulk path; parent dirs created implicitly by file copies; `--dirs` retained.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`verify_all_refcnt()`</w:t>
      </w:r>
    </w:p>
    <w:p>
      <w:r>
        <w:t xml:space="preserve">**Purpose**: Bulk **per-`&lt;id&gt;`** verification of `SRC=$repo/&lt;id&gt;/$REFCNT_SUBPATH` vs `DST=$target_base/&lt;id&gt;/$REFCNT_SUBPATH`.  </w:t>
      </w:r>
    </w:p>
    <w:p>
      <w:r>
        <w:t>**Flow**:</w:t>
      </w:r>
    </w:p>
    <w:p>
      <w:r>
        <w:t xml:space="preserve">- DRY: `safe_rsync -n --stats $(rsync_verify_flags)` per dir → report “would be compared” and totals.  </w:t>
      </w:r>
    </w:p>
    <w:p>
      <w:r>
        <w:t>- LIVE: ensure `DST` exists; run `safe_rsync --stats $(rsync_verify_flags)`; treat **non-empty output** or non-zero RC as mismatch/failure.</w:t>
      </w:r>
    </w:p>
    <w:p>
      <w:r>
        <w:t xml:space="preserve">**Outputs**: per-dir results; totals; `SUMMARY`.  </w:t>
      </w:r>
    </w:p>
    <w:p>
      <w:r>
        <w:t xml:space="preserve">**Errors**: fail fast on first mismatch; returns 1.  </w:t>
      </w:r>
    </w:p>
    <w:p>
      <w:r>
        <w:t xml:space="preserve">**Complexity**: O(files).  </w:t>
      </w:r>
    </w:p>
    <w:p>
      <w:r>
        <w:t>**Why**: Strong validation immediately after copy (optionally checksum).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`config_preview_live()`</w:t>
      </w:r>
    </w:p>
    <w:p>
      <w:r>
        <w:t xml:space="preserve">**Purpose**: For LIVE preview phase: show intended insert + refcnt toggle change (informational only).  </w:t>
      </w:r>
    </w:p>
    <w:p>
      <w:r>
        <w:t xml:space="preserve">**Note**: The actual replace-or-insert logic is in `apply_changes` / `dry_run_preview`.  </w:t>
      </w:r>
    </w:p>
    <w:p>
      <w:r>
        <w:t xml:space="preserve">**Outputs**: preview banners; `SUMMARY`.  </w:t>
      </w:r>
    </w:p>
    <w:p>
      <w:r>
        <w:t xml:space="preserve">**Callers**: `confirm_live_run`.  </w:t>
      </w:r>
    </w:p>
    <w:p>
      <w:r>
        <w:t>**Why**: Let operator confirm config impact before live run.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`dry_run_preview()`</w:t>
      </w:r>
    </w:p>
    <w:p>
      <w:r>
        <w:t xml:space="preserve">**Purpose**: Render a **temp transformed config** (using awk **replace-or-insert** logic) and show a colorized diff.  </w:t>
      </w:r>
    </w:p>
    <w:p>
      <w:r>
        <w:t>**Logic (awk)**:</w:t>
      </w:r>
    </w:p>
    <w:p>
      <w:r>
        <w:t xml:space="preserve">- Replace first `export TGTSSDDIR=...` with `$preview_line`, discarding any duplicates.  </w:t>
      </w:r>
    </w:p>
    <w:p>
      <w:r>
        <w:t xml:space="preserve">- Else insert after `export TGTDIR`, else append at end.  </w:t>
      </w:r>
    </w:p>
    <w:p>
      <w:r>
        <w:t>- Replace `PLATFORM_DS_REFCNTS_ON_SSD=0` with `=1`; ensure `=1` exists exactly once (no duplicates).</w:t>
      </w:r>
    </w:p>
    <w:p>
      <w:r>
        <w:t xml:space="preserve">**Outputs**: `[DRY RUN]` preview and colored diff; `SUMMARY`.  </w:t>
      </w:r>
    </w:p>
    <w:p>
      <w:r>
        <w:t xml:space="preserve">**Callers**: dry-run branch.  </w:t>
      </w:r>
    </w:p>
    <w:p>
      <w:r>
        <w:t>**Why**: Safe visualization before live changes.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`make_backup()`</w:t>
      </w:r>
    </w:p>
    <w:p>
      <w:r>
        <w:t xml:space="preserve">**Purpose**: Create timestamped backup of `CONFIG_FILE` into `BACKUP_DIR`, preserving mode/owner (`cp -p`).  </w:t>
      </w:r>
    </w:p>
    <w:p>
      <w:r>
        <w:t xml:space="preserve">**Outputs**: path; banners; `SUMMARY`.  </w:t>
      </w:r>
    </w:p>
    <w:p>
      <w:r>
        <w:t>**Why**: Rollback safety.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`apply_changes()`</w:t>
      </w:r>
    </w:p>
    <w:p>
      <w:r>
        <w:t xml:space="preserve">**Purpose**: Apply **the same** awk transform as preview, but write to `${CONFIG_FILE}.tmp`, compare with `cmp`, and `mv` into place when different.  </w:t>
      </w:r>
    </w:p>
    <w:p>
      <w:r>
        <w:t xml:space="preserve">**Diff**: show colorized diff vs `BACKUP_FILE`.  </w:t>
      </w:r>
    </w:p>
    <w:p>
      <w:r>
        <w:t xml:space="preserve">**Dedupe**: ensures single `TGTSSDDIR` and single `PLATFORM_DS_REFCNTS_ON_SSD=1`.  </w:t>
      </w:r>
    </w:p>
    <w:p>
      <w:r>
        <w:t xml:space="preserve">**Errors**: If no changes, print “already up-to-date”.  </w:t>
      </w:r>
    </w:p>
    <w:p>
      <w:r>
        <w:t>**Why**: Deterministic, idempotent config update with audit.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`print_summary()`</w:t>
      </w:r>
    </w:p>
    <w:p>
      <w:r>
        <w:t xml:space="preserve">**Purpose**: Emit mode, checksum setting, dry-run target availability, and all accumulated `SUMMARY[]` lines; finish with log file path.  </w:t>
      </w:r>
    </w:p>
    <w:p>
      <w:r>
        <w:t xml:space="preserve">**Outputs**: human-readable.  </w:t>
      </w:r>
    </w:p>
    <w:p>
      <w:r>
        <w:t>**Why**: Single consolidated end-of-run artifact.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`confirm_live_run()`</w:t>
      </w:r>
    </w:p>
    <w:p>
      <w:r>
        <w:t xml:space="preserve">**Purpose**: Live **gating** step: show preview banners, scan totals, planned files, and config preview; require explicit `yes` to proceed.  </w:t>
      </w:r>
    </w:p>
    <w:p>
      <w:r>
        <w:t xml:space="preserve">**Outputs**: interactive prompt; `SUMMARY`.  </w:t>
      </w:r>
    </w:p>
    <w:p>
      <w:r>
        <w:t>**Why**: Human-in-the-loop confirmation reduces risk.</w:t>
      </w:r>
    </w:p>
    <w:p>
      <w:r>
        <w:t xml:space="preserve"> </w:t>
      </w:r>
    </w:p>
    <w:p/>
    <w:p>
      <w:r>
        <w:t xml:space="preserve"> </w:t>
      </w:r>
    </w:p>
    <w:p>
      <w:pPr>
        <w:pStyle w:val="Heading3"/>
      </w:pPr>
      <w:r>
        <w:t>`main "$@"`</w:t>
      </w:r>
    </w:p>
    <w:p>
      <w:r>
        <w:t xml:space="preserve">**Purpose**: Orchestrator for all modes with strict failure gates and clear summaries.  </w:t>
      </w:r>
    </w:p>
    <w:p>
      <w:r>
        <w:t>**Key guards**:</w:t>
      </w:r>
    </w:p>
    <w:p>
      <w:r>
        <w:t xml:space="preserve">- Missing `CONFIG_FILE` after confirmation → abort.  </w:t>
      </w:r>
    </w:p>
    <w:p>
      <w:r>
        <w:t xml:space="preserve">- Stop failure → abort.  </w:t>
      </w:r>
    </w:p>
    <w:p>
      <w:r>
        <w:t xml:space="preserve">- Copy failure → abort before config.  </w:t>
      </w:r>
    </w:p>
    <w:p>
      <w:r>
        <w:t xml:space="preserve">- Verify failure (when enabled) → abort before config.  </w:t>
      </w:r>
    </w:p>
    <w:p>
      <w:r>
        <w:t>- Start failure → abort.</w:t>
      </w:r>
    </w:p>
    <w:p>
      <w:r>
        <w:t>**Why**: Ensure **no partial migration** and clear operator feedback.</w:t>
      </w:r>
    </w:p>
    <w:p>
      <w:r>
        <w:t xml:space="preserve"> </w:t>
      </w:r>
    </w:p>
    <w:p/>
    <w:p>
      <w:r>
        <w:t xml:space="preserve"> </w:t>
      </w:r>
    </w:p>
    <w:p>
      <w:pPr>
        <w:pStyle w:val="Heading2"/>
      </w:pPr>
      <w:r>
        <w:t>Safety &amp; correctness notes</w:t>
      </w:r>
    </w:p>
    <w:p>
      <w:r>
        <w:t xml:space="preserve"> </w:t>
      </w:r>
    </w:p>
    <w:p>
      <w:r>
        <w:t xml:space="preserve">- **FD discipline**: Debug to FD 3, logs split to FD 1/2 ensures `repo="$(get_repo_location)"` is clean even with logging active.  </w:t>
      </w:r>
    </w:p>
    <w:p>
      <w:r>
        <w:t xml:space="preserve">- **Rsync enforcement**: `safe_rsync` prevents accidental writes during dry-run regressions.  </w:t>
      </w:r>
    </w:p>
    <w:p>
      <w:r>
        <w:t xml:space="preserve">- **Deterministic config edit**: replace-or-insert logic guarantees **one** `TGTSSDDIR` and **one** `PLATFORM_DS_REFCNTS_ON_SSD=1`.  </w:t>
      </w:r>
    </w:p>
    <w:p>
      <w:r>
        <w:t xml:space="preserve">- **Progress UX**: `run_with_bar` isolates fancy output from correctness (bar derived from `%` scan lines; summary reprinted sans `%`).  </w:t>
      </w:r>
    </w:p>
    <w:p>
      <w:r>
        <w:t>- **Service gating**: stop before copy, verify, then config, then start — preserves consistency.</w:t>
      </w:r>
    </w:p>
    <w:p>
      <w:r>
        <w:t xml:space="preserve"> </w:t>
      </w:r>
    </w:p>
    <w:p/>
    <w:p>
      <w:r>
        <w:t xml:space="preserve"> </w:t>
      </w:r>
    </w:p>
    <w:p>
      <w:pPr>
        <w:pStyle w:val="Heading2"/>
      </w:pPr>
      <w:r>
        <w:t>Quick test checklist</w:t>
      </w:r>
    </w:p>
    <w:p>
      <w:r>
        <w:t xml:space="preserve"> </w:t>
      </w:r>
    </w:p>
    <w:p>
      <w:r>
        <w:t xml:space="preserve">- **Resolve repo**  </w:t>
      </w:r>
    </w:p>
    <w:p>
      <w:r>
        <w:t xml:space="preserve">  `DEBUG_MODE=true repo="$(get_repo_location)" &amp;&amp; printf '%s\n' "$repo"` → should print path only.</w:t>
      </w:r>
    </w:p>
    <w:p>
      <w:r>
        <w:t xml:space="preserve">- **Scan-only**  </w:t>
      </w:r>
    </w:p>
    <w:p>
      <w:r>
        <w:t xml:space="preserve">  `./script --scan-only` → per-dir lines + total; summary present.</w:t>
      </w:r>
    </w:p>
    <w:p>
      <w:r>
        <w:t xml:space="preserve">- **Dry-run plan-only**  </w:t>
      </w:r>
    </w:p>
    <w:p>
      <w:r>
        <w:t xml:space="preserve">  `./script --dry-run` (answer “no”) → plan-only copy/verify counts; config preview diff.</w:t>
      </w:r>
    </w:p>
    <w:p>
      <w:r>
        <w:t xml:space="preserve">- **Dry-run with target**  </w:t>
      </w:r>
    </w:p>
    <w:p>
      <w:r>
        <w:t xml:space="preserve">  `./script --dry-run /mnt/foo` (dir exists) → simulated copy/verify with counts; config preview with real line.</w:t>
      </w:r>
    </w:p>
    <w:p>
      <w:r>
        <w:t xml:space="preserve">- **Live smoke (test mount, no service impact)**  </w:t>
      </w:r>
    </w:p>
    <w:p>
      <w:r>
        <w:t xml:space="preserve">  `TEST_MODE=true ./script --verify /mnt/foo` → will still enforce confirmations; use test env.</w:t>
      </w:r>
    </w:p>
    <w:p>
      <w:r>
        <w:t xml:space="preserve">- **Config transform dry-run**  </w:t>
      </w:r>
    </w:p>
    <w:p>
      <w:r>
        <w:t xml:space="preserve">  Run `dry_run_preview` and confirm diff shows a single `TGTSSDDIR=...` and `PLATFORM_DS_REFCNTS_ON_SSD=1`.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QoreStor Refcount Migration Script — Ultra-Technical Function Reference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